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DE673" w14:textId="59D9A96E" w:rsidR="00397FB1" w:rsidRPr="00DC7112" w:rsidRDefault="00000000">
      <w:pPr>
        <w:pStyle w:val="Titolo"/>
        <w:rPr>
          <w:lang w:val="it-IT"/>
        </w:rPr>
      </w:pPr>
      <w:r w:rsidRPr="00DC7112">
        <w:rPr>
          <w:lang w:val="it-IT"/>
        </w:rPr>
        <w:t>Progetto Basi di Dati – Aree Protette Italiane</w:t>
      </w:r>
      <w:r w:rsidR="00217156">
        <w:rPr>
          <w:lang w:val="it-IT"/>
        </w:rPr>
        <w:t xml:space="preserve"> – Galletta Alessandro</w:t>
      </w:r>
    </w:p>
    <w:p w14:paraId="571E8AAA" w14:textId="77777777" w:rsidR="00397FB1" w:rsidRPr="00DC7112" w:rsidRDefault="00000000">
      <w:pPr>
        <w:pStyle w:val="Titolo1"/>
        <w:rPr>
          <w:lang w:val="it-IT"/>
        </w:rPr>
      </w:pPr>
      <w:r w:rsidRPr="00DC7112">
        <w:rPr>
          <w:lang w:val="it-IT"/>
        </w:rPr>
        <w:t>1.1 Requisiti Iniziali</w:t>
      </w:r>
    </w:p>
    <w:p w14:paraId="5F85AEB2" w14:textId="77777777" w:rsidR="002A513D" w:rsidRDefault="00000000">
      <w:pPr>
        <w:rPr>
          <w:lang w:val="it-IT"/>
        </w:rPr>
      </w:pPr>
      <w:r w:rsidRPr="00DC7112">
        <w:rPr>
          <w:lang w:val="it-IT"/>
        </w:rPr>
        <w:br/>
        <w:t>Il sistema gestisce le aree protette italiane, memorizzando:</w:t>
      </w:r>
    </w:p>
    <w:p w14:paraId="4D4F9232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codice identificativo, nome, regione, tipologia (parco, riserva...), ente gestore,</w:t>
      </w:r>
      <w:r w:rsidR="002A513D" w:rsidRPr="002A513D">
        <w:rPr>
          <w:lang w:val="it-IT"/>
        </w:rPr>
        <w:t xml:space="preserve"> </w:t>
      </w:r>
      <w:r w:rsidRPr="002A513D">
        <w:rPr>
          <w:lang w:val="it-IT"/>
        </w:rPr>
        <w:t>provvedimento istitutivo, superficie terrestre/marina, km di costa.</w:t>
      </w:r>
    </w:p>
    <w:p w14:paraId="6FE86452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classificazione ufficiale e suddivisione per regione.</w:t>
      </w:r>
    </w:p>
    <w:p w14:paraId="5C6EFE9A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partecipazione a certificazioni (es. CETS).</w:t>
      </w:r>
    </w:p>
    <w:p w14:paraId="7EDEF3E2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ultime notizie: data, foto, testo.</w:t>
      </w:r>
    </w:p>
    <w:p w14:paraId="2FDDE382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centri visita associati.</w:t>
      </w:r>
    </w:p>
    <w:p w14:paraId="08ADFA3D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strutture ricettive vicine: nome, indirizzo, contatti, servizi, trattamenti, impegno ecologico, capacità per scuole e parcheggi.</w:t>
      </w:r>
    </w:p>
    <w:p w14:paraId="711C45E0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itinerari escursionistici: segnaletica, partenza, modalità (a piedi, bici, cavallo), difficoltà, durata, guide associate.</w:t>
      </w:r>
    </w:p>
    <w:p w14:paraId="74E4268A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utenti (visitatori): registrazione con username/password, prenotazioni strutture e visite guidate.</w:t>
      </w:r>
    </w:p>
    <w:p w14:paraId="19539993" w14:textId="77777777" w:rsid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sistema di valutazione itinerari, commenti e feedback sulle guide.</w:t>
      </w:r>
    </w:p>
    <w:p w14:paraId="49BA8123" w14:textId="3BB4920C" w:rsidR="00397FB1" w:rsidRPr="002A513D" w:rsidRDefault="00000000" w:rsidP="002A513D">
      <w:pPr>
        <w:pStyle w:val="Paragrafoelenco"/>
        <w:numPr>
          <w:ilvl w:val="0"/>
          <w:numId w:val="32"/>
        </w:numPr>
        <w:rPr>
          <w:lang w:val="it-IT"/>
        </w:rPr>
      </w:pPr>
      <w:r w:rsidRPr="002A513D">
        <w:rPr>
          <w:lang w:val="it-IT"/>
        </w:rPr>
        <w:t>tour guidati: max partecipanti, stato, guida assegnata, storico.</w:t>
      </w:r>
      <w:r w:rsidRPr="002A513D">
        <w:rPr>
          <w:lang w:val="it-IT"/>
        </w:rPr>
        <w:br/>
      </w:r>
    </w:p>
    <w:p w14:paraId="12F8EC57" w14:textId="77777777" w:rsidR="00397FB1" w:rsidRDefault="00000000">
      <w:pPr>
        <w:pStyle w:val="Titolo1"/>
      </w:pPr>
      <w:r>
        <w:t>1.2 Glossario dei Termini</w:t>
      </w:r>
    </w:p>
    <w:p w14:paraId="2DECCD38" w14:textId="77777777" w:rsidR="00373328" w:rsidRPr="00373328" w:rsidRDefault="00373328" w:rsidP="00373328"/>
    <w:tbl>
      <w:tblPr>
        <w:tblStyle w:val="Tabellasemplice-1"/>
        <w:tblW w:w="9972" w:type="dxa"/>
        <w:tblLook w:val="04A0" w:firstRow="1" w:lastRow="0" w:firstColumn="1" w:lastColumn="0" w:noHBand="0" w:noVBand="1"/>
      </w:tblPr>
      <w:tblGrid>
        <w:gridCol w:w="2186"/>
        <w:gridCol w:w="2983"/>
        <w:gridCol w:w="1986"/>
        <w:gridCol w:w="2817"/>
      </w:tblGrid>
      <w:tr w:rsidR="00E049E5" w:rsidRPr="00B47451" w14:paraId="104024CE" w14:textId="77777777" w:rsidTr="00B4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1E513" w14:textId="202F473F" w:rsidR="00E049E5" w:rsidRPr="00B47451" w:rsidRDefault="00E049E5" w:rsidP="00E049E5">
            <w:pPr>
              <w:rPr>
                <w:lang w:val="it-IT"/>
              </w:rPr>
            </w:pPr>
            <w:r w:rsidRPr="00EE74E9">
              <w:t>Entità</w:t>
            </w:r>
          </w:p>
        </w:tc>
        <w:tc>
          <w:tcPr>
            <w:tcW w:w="0" w:type="auto"/>
            <w:hideMark/>
          </w:tcPr>
          <w:p w14:paraId="623DCE76" w14:textId="64B38A2A" w:rsidR="00E049E5" w:rsidRPr="00B47451" w:rsidRDefault="00E049E5" w:rsidP="00E04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Descrizione</w:t>
            </w:r>
          </w:p>
        </w:tc>
        <w:tc>
          <w:tcPr>
            <w:tcW w:w="0" w:type="auto"/>
            <w:hideMark/>
          </w:tcPr>
          <w:p w14:paraId="7826666C" w14:textId="615002B8" w:rsidR="00E049E5" w:rsidRPr="00B47451" w:rsidRDefault="00E049E5" w:rsidP="00E04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Sinonimi</w:t>
            </w:r>
          </w:p>
        </w:tc>
        <w:tc>
          <w:tcPr>
            <w:tcW w:w="0" w:type="auto"/>
            <w:hideMark/>
          </w:tcPr>
          <w:p w14:paraId="74342A1A" w14:textId="73B35081" w:rsidR="00E049E5" w:rsidRPr="00B47451" w:rsidRDefault="00E049E5" w:rsidP="00E04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Collegate a…</w:t>
            </w:r>
          </w:p>
        </w:tc>
      </w:tr>
      <w:tr w:rsidR="00E049E5" w:rsidRPr="00B47451" w14:paraId="66257A9B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0A1F8" w14:textId="2D2364E4" w:rsidR="00E049E5" w:rsidRPr="00B47451" w:rsidRDefault="00E049E5" w:rsidP="00E049E5">
            <w:pPr>
              <w:rPr>
                <w:lang w:val="it-IT"/>
              </w:rPr>
            </w:pPr>
            <w:r w:rsidRPr="00EE74E9">
              <w:t>AreaProtetta</w:t>
            </w:r>
          </w:p>
        </w:tc>
        <w:tc>
          <w:tcPr>
            <w:tcW w:w="0" w:type="auto"/>
            <w:hideMark/>
          </w:tcPr>
          <w:p w14:paraId="69E2643C" w14:textId="21CF9C8C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Porzione di territorio tutelata (es. parco nazionale, riserva naturale, ecc.)</w:t>
            </w:r>
          </w:p>
        </w:tc>
        <w:tc>
          <w:tcPr>
            <w:tcW w:w="0" w:type="auto"/>
            <w:hideMark/>
          </w:tcPr>
          <w:p w14:paraId="2D2C3408" w14:textId="2F96218A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Parco</w:t>
            </w:r>
          </w:p>
        </w:tc>
        <w:tc>
          <w:tcPr>
            <w:tcW w:w="0" w:type="auto"/>
            <w:hideMark/>
          </w:tcPr>
          <w:p w14:paraId="13D4CF68" w14:textId="4253B9E1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CentriVisita, Itinerario, StrutturaRicettiva, Notizia, Presenza</w:t>
            </w:r>
          </w:p>
        </w:tc>
      </w:tr>
      <w:tr w:rsidR="00E049E5" w:rsidRPr="00E049E5" w14:paraId="7362B629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D847E" w14:textId="4F7D4695" w:rsidR="00E049E5" w:rsidRPr="00B47451" w:rsidRDefault="00E049E5" w:rsidP="00E049E5">
            <w:pPr>
              <w:rPr>
                <w:lang w:val="it-IT"/>
              </w:rPr>
            </w:pPr>
            <w:r w:rsidRPr="00EE74E9">
              <w:t>Regione</w:t>
            </w:r>
          </w:p>
        </w:tc>
        <w:tc>
          <w:tcPr>
            <w:tcW w:w="0" w:type="auto"/>
            <w:hideMark/>
          </w:tcPr>
          <w:p w14:paraId="3B30BD1A" w14:textId="5163573D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Suddivisione amministrativa italiana in cui si trova l’area protetta</w:t>
            </w:r>
          </w:p>
        </w:tc>
        <w:tc>
          <w:tcPr>
            <w:tcW w:w="0" w:type="auto"/>
            <w:hideMark/>
          </w:tcPr>
          <w:p w14:paraId="57D3546D" w14:textId="5BA2560F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—</w:t>
            </w:r>
          </w:p>
        </w:tc>
        <w:tc>
          <w:tcPr>
            <w:tcW w:w="0" w:type="auto"/>
            <w:hideMark/>
          </w:tcPr>
          <w:p w14:paraId="615ACC76" w14:textId="27AFD058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AreaProtetta</w:t>
            </w:r>
          </w:p>
        </w:tc>
      </w:tr>
      <w:tr w:rsidR="00E049E5" w:rsidRPr="00B47451" w14:paraId="710891F9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3474B" w14:textId="736C9014" w:rsidR="00E049E5" w:rsidRPr="00B47451" w:rsidRDefault="00E049E5" w:rsidP="00E049E5">
            <w:pPr>
              <w:rPr>
                <w:lang w:val="it-IT"/>
              </w:rPr>
            </w:pPr>
            <w:r w:rsidRPr="00EE74E9">
              <w:t>Tipologia</w:t>
            </w:r>
          </w:p>
        </w:tc>
        <w:tc>
          <w:tcPr>
            <w:tcW w:w="0" w:type="auto"/>
            <w:hideMark/>
          </w:tcPr>
          <w:p w14:paraId="0C02E097" w14:textId="06B73BF2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Classificazione ufficiale dell’area protetta (es. parco nazionale, riserva)</w:t>
            </w:r>
          </w:p>
        </w:tc>
        <w:tc>
          <w:tcPr>
            <w:tcW w:w="0" w:type="auto"/>
            <w:hideMark/>
          </w:tcPr>
          <w:p w14:paraId="656EBA40" w14:textId="54F599BA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Categoria</w:t>
            </w:r>
          </w:p>
        </w:tc>
        <w:tc>
          <w:tcPr>
            <w:tcW w:w="0" w:type="auto"/>
            <w:hideMark/>
          </w:tcPr>
          <w:p w14:paraId="63EC0855" w14:textId="3527614A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AreaProtetta</w:t>
            </w:r>
          </w:p>
        </w:tc>
      </w:tr>
      <w:tr w:rsidR="00E049E5" w:rsidRPr="00B47451" w14:paraId="38944A66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4E947" w14:textId="2A0951A9" w:rsidR="00E049E5" w:rsidRPr="00B47451" w:rsidRDefault="00E049E5" w:rsidP="00E049E5">
            <w:pPr>
              <w:rPr>
                <w:lang w:val="it-IT"/>
              </w:rPr>
            </w:pPr>
            <w:r w:rsidRPr="00EE74E9">
              <w:t>EnteGestore</w:t>
            </w:r>
          </w:p>
        </w:tc>
        <w:tc>
          <w:tcPr>
            <w:tcW w:w="0" w:type="auto"/>
            <w:hideMark/>
          </w:tcPr>
          <w:p w14:paraId="33063152" w14:textId="73D6C06E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Organismo responsabile della gestione dell’area protetta</w:t>
            </w:r>
          </w:p>
        </w:tc>
        <w:tc>
          <w:tcPr>
            <w:tcW w:w="0" w:type="auto"/>
            <w:hideMark/>
          </w:tcPr>
          <w:p w14:paraId="0F9ED941" w14:textId="154BA079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Gestore</w:t>
            </w:r>
          </w:p>
        </w:tc>
        <w:tc>
          <w:tcPr>
            <w:tcW w:w="0" w:type="auto"/>
            <w:hideMark/>
          </w:tcPr>
          <w:p w14:paraId="5C014A82" w14:textId="76E54FB1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AreaProtetta</w:t>
            </w:r>
          </w:p>
        </w:tc>
      </w:tr>
      <w:tr w:rsidR="00E049E5" w:rsidRPr="00B47451" w14:paraId="4CA0D99B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F6F77C" w14:textId="6A59973B" w:rsidR="00E049E5" w:rsidRPr="00B47451" w:rsidRDefault="00E049E5" w:rsidP="00E049E5">
            <w:pPr>
              <w:rPr>
                <w:lang w:val="it-IT"/>
              </w:rPr>
            </w:pPr>
            <w:r w:rsidRPr="00EE74E9">
              <w:t>CETS</w:t>
            </w:r>
          </w:p>
        </w:tc>
        <w:tc>
          <w:tcPr>
            <w:tcW w:w="0" w:type="auto"/>
            <w:hideMark/>
          </w:tcPr>
          <w:p w14:paraId="3C810E03" w14:textId="79673BB5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Certificazione europea per il turismo sostenibile</w:t>
            </w:r>
          </w:p>
        </w:tc>
        <w:tc>
          <w:tcPr>
            <w:tcW w:w="0" w:type="auto"/>
            <w:hideMark/>
          </w:tcPr>
          <w:p w14:paraId="3E036B3F" w14:textId="7C28F118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—</w:t>
            </w:r>
          </w:p>
        </w:tc>
        <w:tc>
          <w:tcPr>
            <w:tcW w:w="0" w:type="auto"/>
            <w:hideMark/>
          </w:tcPr>
          <w:p w14:paraId="243627C8" w14:textId="6A2D53D3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AreaProtetta, StrutturaRicettiva</w:t>
            </w:r>
          </w:p>
        </w:tc>
      </w:tr>
      <w:tr w:rsidR="00E049E5" w:rsidRPr="00B47451" w14:paraId="1C8AB765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8E0C1" w14:textId="57027EC7" w:rsidR="00E049E5" w:rsidRPr="00B47451" w:rsidRDefault="00E049E5" w:rsidP="00E049E5">
            <w:pPr>
              <w:rPr>
                <w:lang w:val="it-IT"/>
              </w:rPr>
            </w:pPr>
            <w:r w:rsidRPr="00EE74E9">
              <w:lastRenderedPageBreak/>
              <w:t>Notizia</w:t>
            </w:r>
          </w:p>
        </w:tc>
        <w:tc>
          <w:tcPr>
            <w:tcW w:w="0" w:type="auto"/>
            <w:hideMark/>
          </w:tcPr>
          <w:p w14:paraId="226336F7" w14:textId="7AFB1E2A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Aggiornamento o comunicazione ufficiale relativa a un’area protetta</w:t>
            </w:r>
          </w:p>
        </w:tc>
        <w:tc>
          <w:tcPr>
            <w:tcW w:w="0" w:type="auto"/>
            <w:hideMark/>
          </w:tcPr>
          <w:p w14:paraId="534055F4" w14:textId="239EF8AF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Evento, comunicato</w:t>
            </w:r>
          </w:p>
        </w:tc>
        <w:tc>
          <w:tcPr>
            <w:tcW w:w="0" w:type="auto"/>
            <w:hideMark/>
          </w:tcPr>
          <w:p w14:paraId="662E62A1" w14:textId="1F0F9574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AreaProtetta</w:t>
            </w:r>
          </w:p>
        </w:tc>
      </w:tr>
      <w:tr w:rsidR="00E049E5" w:rsidRPr="00B47451" w14:paraId="0E9F46FD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A6FAB" w14:textId="7E0ADEEF" w:rsidR="00E049E5" w:rsidRPr="00B47451" w:rsidRDefault="00E049E5" w:rsidP="00E049E5">
            <w:pPr>
              <w:rPr>
                <w:lang w:val="it-IT"/>
              </w:rPr>
            </w:pPr>
            <w:r w:rsidRPr="00EE74E9">
              <w:t>CentroVisita</w:t>
            </w:r>
          </w:p>
        </w:tc>
        <w:tc>
          <w:tcPr>
            <w:tcW w:w="0" w:type="auto"/>
            <w:hideMark/>
          </w:tcPr>
          <w:p w14:paraId="758A9BA8" w14:textId="5901BC14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Punto informativo e di accoglienza per i visitatori</w:t>
            </w:r>
          </w:p>
        </w:tc>
        <w:tc>
          <w:tcPr>
            <w:tcW w:w="0" w:type="auto"/>
            <w:hideMark/>
          </w:tcPr>
          <w:p w14:paraId="61826022" w14:textId="3BAF5D43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Info point, visitor center</w:t>
            </w:r>
          </w:p>
        </w:tc>
        <w:tc>
          <w:tcPr>
            <w:tcW w:w="0" w:type="auto"/>
            <w:hideMark/>
          </w:tcPr>
          <w:p w14:paraId="61AEEBF7" w14:textId="118F78A0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AreaProtetta, OrarioApertura, PeriodoOperativo, ModalitaFruizione</w:t>
            </w:r>
          </w:p>
        </w:tc>
      </w:tr>
      <w:tr w:rsidR="00E049E5" w:rsidRPr="00B47451" w14:paraId="64049429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30CBD" w14:textId="26DAB130" w:rsidR="00E049E5" w:rsidRPr="00B47451" w:rsidRDefault="00E049E5" w:rsidP="00E049E5">
            <w:pPr>
              <w:rPr>
                <w:lang w:val="it-IT"/>
              </w:rPr>
            </w:pPr>
            <w:r w:rsidRPr="00EE74E9">
              <w:t>OrarioApertura</w:t>
            </w:r>
          </w:p>
        </w:tc>
        <w:tc>
          <w:tcPr>
            <w:tcW w:w="0" w:type="auto"/>
            <w:hideMark/>
          </w:tcPr>
          <w:p w14:paraId="4BBC644F" w14:textId="6D61101F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Fasce orarie in cui il centro visita è aperto</w:t>
            </w:r>
          </w:p>
        </w:tc>
        <w:tc>
          <w:tcPr>
            <w:tcW w:w="0" w:type="auto"/>
            <w:hideMark/>
          </w:tcPr>
          <w:p w14:paraId="156106A4" w14:textId="07C376B9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—</w:t>
            </w:r>
          </w:p>
        </w:tc>
        <w:tc>
          <w:tcPr>
            <w:tcW w:w="0" w:type="auto"/>
            <w:hideMark/>
          </w:tcPr>
          <w:p w14:paraId="4648702F" w14:textId="6BD831B3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CentroVisita</w:t>
            </w:r>
          </w:p>
        </w:tc>
      </w:tr>
      <w:tr w:rsidR="00E049E5" w:rsidRPr="00B47451" w14:paraId="20030CA6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4E7FA" w14:textId="34AC0427" w:rsidR="00E049E5" w:rsidRPr="00B47451" w:rsidRDefault="00E049E5" w:rsidP="00E049E5">
            <w:pPr>
              <w:rPr>
                <w:lang w:val="it-IT"/>
              </w:rPr>
            </w:pPr>
            <w:r w:rsidRPr="00EE74E9">
              <w:t>ModalitaFruizione</w:t>
            </w:r>
          </w:p>
        </w:tc>
        <w:tc>
          <w:tcPr>
            <w:tcW w:w="0" w:type="auto"/>
            <w:hideMark/>
          </w:tcPr>
          <w:p w14:paraId="1D3417B2" w14:textId="0E2A022F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Tariffe o modalità di accesso ai servizi del centro visita</w:t>
            </w:r>
          </w:p>
        </w:tc>
        <w:tc>
          <w:tcPr>
            <w:tcW w:w="0" w:type="auto"/>
            <w:hideMark/>
          </w:tcPr>
          <w:p w14:paraId="727DD224" w14:textId="02DA49A9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Biglietto</w:t>
            </w:r>
          </w:p>
        </w:tc>
        <w:tc>
          <w:tcPr>
            <w:tcW w:w="0" w:type="auto"/>
            <w:hideMark/>
          </w:tcPr>
          <w:p w14:paraId="5FF39E0C" w14:textId="7B5E2256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CentroVisita</w:t>
            </w:r>
          </w:p>
        </w:tc>
      </w:tr>
      <w:tr w:rsidR="00E049E5" w:rsidRPr="00B47451" w14:paraId="2D3345A9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9116D" w14:textId="028AB323" w:rsidR="00E049E5" w:rsidRPr="00B47451" w:rsidRDefault="00E049E5" w:rsidP="00E049E5">
            <w:pPr>
              <w:rPr>
                <w:lang w:val="it-IT"/>
              </w:rPr>
            </w:pPr>
            <w:r w:rsidRPr="00EE74E9">
              <w:t>CondizioneSpeciale</w:t>
            </w:r>
          </w:p>
        </w:tc>
        <w:tc>
          <w:tcPr>
            <w:tcW w:w="0" w:type="auto"/>
            <w:hideMark/>
          </w:tcPr>
          <w:p w14:paraId="66EE4342" w14:textId="0C67806B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Offerte, sconti o convenzioni per gruppi o categorie specifiche</w:t>
            </w:r>
          </w:p>
        </w:tc>
        <w:tc>
          <w:tcPr>
            <w:tcW w:w="0" w:type="auto"/>
            <w:hideMark/>
          </w:tcPr>
          <w:p w14:paraId="5D9731D0" w14:textId="605B26D0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Convenzione</w:t>
            </w:r>
          </w:p>
        </w:tc>
        <w:tc>
          <w:tcPr>
            <w:tcW w:w="0" w:type="auto"/>
            <w:hideMark/>
          </w:tcPr>
          <w:p w14:paraId="0C5ED58D" w14:textId="4FA4E605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CentroVisita</w:t>
            </w:r>
          </w:p>
        </w:tc>
      </w:tr>
      <w:tr w:rsidR="00E049E5" w:rsidRPr="00B47451" w14:paraId="00F6AAAB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42A28" w14:textId="559FD7DB" w:rsidR="00E049E5" w:rsidRPr="00B47451" w:rsidRDefault="00E049E5" w:rsidP="00E049E5">
            <w:pPr>
              <w:rPr>
                <w:lang w:val="it-IT"/>
              </w:rPr>
            </w:pPr>
            <w:r w:rsidRPr="00EE74E9">
              <w:t>StrutturaRicettiva</w:t>
            </w:r>
          </w:p>
        </w:tc>
        <w:tc>
          <w:tcPr>
            <w:tcW w:w="0" w:type="auto"/>
            <w:hideMark/>
          </w:tcPr>
          <w:p w14:paraId="71D1F820" w14:textId="68417DDC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Alloggio o ospitalità (B&amp;B, rifugio, hotel) in prossimità dell’area protetta</w:t>
            </w:r>
          </w:p>
        </w:tc>
        <w:tc>
          <w:tcPr>
            <w:tcW w:w="0" w:type="auto"/>
            <w:hideMark/>
          </w:tcPr>
          <w:p w14:paraId="1F28DB4A" w14:textId="451ADC5E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Albergo, rifugio, ostello</w:t>
            </w:r>
          </w:p>
        </w:tc>
        <w:tc>
          <w:tcPr>
            <w:tcW w:w="0" w:type="auto"/>
            <w:hideMark/>
          </w:tcPr>
          <w:p w14:paraId="7D715C81" w14:textId="2C491DFB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AreaProtetta, Prenotazione</w:t>
            </w:r>
          </w:p>
        </w:tc>
      </w:tr>
      <w:tr w:rsidR="00E049E5" w:rsidRPr="00B47451" w14:paraId="11ECF6DF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E0185" w14:textId="5D733120" w:rsidR="00E049E5" w:rsidRPr="00B47451" w:rsidRDefault="00E049E5" w:rsidP="00E049E5">
            <w:pPr>
              <w:rPr>
                <w:lang w:val="it-IT"/>
              </w:rPr>
            </w:pPr>
            <w:r w:rsidRPr="00EE74E9">
              <w:t>Prenotazione</w:t>
            </w:r>
          </w:p>
        </w:tc>
        <w:tc>
          <w:tcPr>
            <w:tcW w:w="0" w:type="auto"/>
            <w:hideMark/>
          </w:tcPr>
          <w:p w14:paraId="588D02EA" w14:textId="0AF43644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Richiesta formale di alloggio</w:t>
            </w:r>
          </w:p>
        </w:tc>
        <w:tc>
          <w:tcPr>
            <w:tcW w:w="0" w:type="auto"/>
            <w:hideMark/>
          </w:tcPr>
          <w:p w14:paraId="34B5A7CF" w14:textId="0709F9B3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Booking</w:t>
            </w:r>
          </w:p>
        </w:tc>
        <w:tc>
          <w:tcPr>
            <w:tcW w:w="0" w:type="auto"/>
            <w:hideMark/>
          </w:tcPr>
          <w:p w14:paraId="37F3756F" w14:textId="7F7127E5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Visitatore, StrutturaRicettiva</w:t>
            </w:r>
          </w:p>
        </w:tc>
      </w:tr>
      <w:tr w:rsidR="00E049E5" w:rsidRPr="00B47451" w14:paraId="7AAB38BE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790CB" w14:textId="35597067" w:rsidR="00E049E5" w:rsidRPr="00B47451" w:rsidRDefault="00E049E5" w:rsidP="00E049E5">
            <w:pPr>
              <w:rPr>
                <w:lang w:val="it-IT"/>
              </w:rPr>
            </w:pPr>
            <w:r w:rsidRPr="00EE74E9">
              <w:t>Itinerario</w:t>
            </w:r>
          </w:p>
        </w:tc>
        <w:tc>
          <w:tcPr>
            <w:tcW w:w="0" w:type="auto"/>
            <w:hideMark/>
          </w:tcPr>
          <w:p w14:paraId="650A9608" w14:textId="213ED49C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Percorso escursionistico definito all’interno o intorno all’area protetta</w:t>
            </w:r>
          </w:p>
        </w:tc>
        <w:tc>
          <w:tcPr>
            <w:tcW w:w="0" w:type="auto"/>
            <w:hideMark/>
          </w:tcPr>
          <w:p w14:paraId="622AAC63" w14:textId="7C7C8A46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Sentiero, percorso</w:t>
            </w:r>
          </w:p>
        </w:tc>
        <w:tc>
          <w:tcPr>
            <w:tcW w:w="0" w:type="auto"/>
            <w:hideMark/>
          </w:tcPr>
          <w:p w14:paraId="1A2438FE" w14:textId="132E2664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AreaProtetta, Guida, VisitaGuidata, ItinerarioPercorso</w:t>
            </w:r>
          </w:p>
        </w:tc>
      </w:tr>
      <w:tr w:rsidR="00E049E5" w:rsidRPr="00B47451" w14:paraId="28891AC0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CD460" w14:textId="0D9D6112" w:rsidR="00E049E5" w:rsidRPr="00B47451" w:rsidRDefault="00E049E5" w:rsidP="00E049E5">
            <w:pPr>
              <w:rPr>
                <w:lang w:val="it-IT"/>
              </w:rPr>
            </w:pPr>
            <w:r w:rsidRPr="00EE74E9">
              <w:t>Guida</w:t>
            </w:r>
          </w:p>
        </w:tc>
        <w:tc>
          <w:tcPr>
            <w:tcW w:w="0" w:type="auto"/>
            <w:hideMark/>
          </w:tcPr>
          <w:p w14:paraId="225C2A63" w14:textId="772BB6D0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Professionista abilitato ad accompagnare i visitatori</w:t>
            </w:r>
          </w:p>
        </w:tc>
        <w:tc>
          <w:tcPr>
            <w:tcW w:w="0" w:type="auto"/>
            <w:hideMark/>
          </w:tcPr>
          <w:p w14:paraId="44D2E4B1" w14:textId="2A4A6A50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Accompagnatore</w:t>
            </w:r>
          </w:p>
        </w:tc>
        <w:tc>
          <w:tcPr>
            <w:tcW w:w="0" w:type="auto"/>
            <w:hideMark/>
          </w:tcPr>
          <w:p w14:paraId="699C3423" w14:textId="5ACB6891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Itinerario, VisitaGuidata, DisponibilitaGuida</w:t>
            </w:r>
          </w:p>
        </w:tc>
      </w:tr>
      <w:tr w:rsidR="00E049E5" w:rsidRPr="00B47451" w14:paraId="2D255FC3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41124" w14:textId="28558C68" w:rsidR="00E049E5" w:rsidRPr="00B47451" w:rsidRDefault="00E049E5" w:rsidP="00E049E5">
            <w:pPr>
              <w:rPr>
                <w:lang w:val="it-IT"/>
              </w:rPr>
            </w:pPr>
            <w:r w:rsidRPr="00EE74E9">
              <w:t>VisitaGuidata</w:t>
            </w:r>
          </w:p>
        </w:tc>
        <w:tc>
          <w:tcPr>
            <w:tcW w:w="0" w:type="auto"/>
            <w:hideMark/>
          </w:tcPr>
          <w:p w14:paraId="18A2604E" w14:textId="74B641B7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Tour organizzato e condotto da una guida</w:t>
            </w:r>
          </w:p>
        </w:tc>
        <w:tc>
          <w:tcPr>
            <w:tcW w:w="0" w:type="auto"/>
            <w:hideMark/>
          </w:tcPr>
          <w:p w14:paraId="28555C17" w14:textId="276D61E9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TourGuidato, Visita guidata</w:t>
            </w:r>
          </w:p>
        </w:tc>
        <w:tc>
          <w:tcPr>
            <w:tcW w:w="0" w:type="auto"/>
            <w:hideMark/>
          </w:tcPr>
          <w:p w14:paraId="6DBAAA55" w14:textId="25CAF256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Itinerario, Guida, PrenotazioneTour, Commento, Valutazione</w:t>
            </w:r>
          </w:p>
        </w:tc>
      </w:tr>
      <w:tr w:rsidR="00E049E5" w:rsidRPr="00E049E5" w14:paraId="37539FEC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79070" w14:textId="4F74BC1C" w:rsidR="00E049E5" w:rsidRPr="00B47451" w:rsidRDefault="00E049E5" w:rsidP="00E049E5">
            <w:pPr>
              <w:rPr>
                <w:lang w:val="it-IT"/>
              </w:rPr>
            </w:pPr>
            <w:r w:rsidRPr="00EE74E9">
              <w:t>PrenotazioneTour</w:t>
            </w:r>
          </w:p>
        </w:tc>
        <w:tc>
          <w:tcPr>
            <w:tcW w:w="0" w:type="auto"/>
            <w:hideMark/>
          </w:tcPr>
          <w:p w14:paraId="21CCCEF0" w14:textId="4D85BC3E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Richiesta di partecipazione a un tour guidato</w:t>
            </w:r>
          </w:p>
        </w:tc>
        <w:tc>
          <w:tcPr>
            <w:tcW w:w="0" w:type="auto"/>
            <w:hideMark/>
          </w:tcPr>
          <w:p w14:paraId="492B9425" w14:textId="1C808C79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—</w:t>
            </w:r>
          </w:p>
        </w:tc>
        <w:tc>
          <w:tcPr>
            <w:tcW w:w="0" w:type="auto"/>
            <w:hideMark/>
          </w:tcPr>
          <w:p w14:paraId="27DF29CF" w14:textId="46BFAF68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Visitatore, VisitaGuidata</w:t>
            </w:r>
          </w:p>
        </w:tc>
      </w:tr>
      <w:tr w:rsidR="00E049E5" w:rsidRPr="00B47451" w14:paraId="1227911A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B03A4" w14:textId="50D40658" w:rsidR="00E049E5" w:rsidRPr="00B47451" w:rsidRDefault="00E049E5" w:rsidP="00E049E5">
            <w:pPr>
              <w:rPr>
                <w:lang w:val="it-IT"/>
              </w:rPr>
            </w:pPr>
            <w:r w:rsidRPr="00EE74E9">
              <w:t>Visitatore</w:t>
            </w:r>
          </w:p>
        </w:tc>
        <w:tc>
          <w:tcPr>
            <w:tcW w:w="0" w:type="auto"/>
            <w:hideMark/>
          </w:tcPr>
          <w:p w14:paraId="73377B6C" w14:textId="4AB8480B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Utente che fruisce dei servizi (escursioni, centri visita, strutture, tour)</w:t>
            </w:r>
          </w:p>
        </w:tc>
        <w:tc>
          <w:tcPr>
            <w:tcW w:w="0" w:type="auto"/>
            <w:hideMark/>
          </w:tcPr>
          <w:p w14:paraId="3286DE10" w14:textId="052699CC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—</w:t>
            </w:r>
          </w:p>
        </w:tc>
        <w:tc>
          <w:tcPr>
            <w:tcW w:w="0" w:type="auto"/>
            <w:hideMark/>
          </w:tcPr>
          <w:p w14:paraId="7B01E127" w14:textId="19E620F0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Prenotazione, PrenotazioneTour, Presenza, Commento, Valutazione</w:t>
            </w:r>
          </w:p>
        </w:tc>
      </w:tr>
      <w:tr w:rsidR="00E049E5" w:rsidRPr="00E049E5" w14:paraId="51C1CB06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656B5" w14:textId="54757E5B" w:rsidR="00E049E5" w:rsidRPr="00B47451" w:rsidRDefault="00E049E5" w:rsidP="00E049E5">
            <w:pPr>
              <w:rPr>
                <w:lang w:val="it-IT"/>
              </w:rPr>
            </w:pPr>
            <w:r w:rsidRPr="00EE74E9">
              <w:t>Presenza</w:t>
            </w:r>
          </w:p>
        </w:tc>
        <w:tc>
          <w:tcPr>
            <w:tcW w:w="0" w:type="auto"/>
            <w:hideMark/>
          </w:tcPr>
          <w:p w14:paraId="0F692371" w14:textId="71D58ABA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Registrazione dell’ingresso/uscita di un visitatore in un giorno specifico</w:t>
            </w:r>
          </w:p>
        </w:tc>
        <w:tc>
          <w:tcPr>
            <w:tcW w:w="0" w:type="auto"/>
            <w:hideMark/>
          </w:tcPr>
          <w:p w14:paraId="4F8156AE" w14:textId="032B0E69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Check-in / check-out</w:t>
            </w:r>
          </w:p>
        </w:tc>
        <w:tc>
          <w:tcPr>
            <w:tcW w:w="0" w:type="auto"/>
            <w:hideMark/>
          </w:tcPr>
          <w:p w14:paraId="2FE726A1" w14:textId="65E30D40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Visitatore, AreaProtetta, ItinerarioPercorso</w:t>
            </w:r>
          </w:p>
        </w:tc>
      </w:tr>
      <w:tr w:rsidR="00E049E5" w:rsidRPr="00B47451" w14:paraId="08598368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68B89" w14:textId="1F61C667" w:rsidR="00E049E5" w:rsidRPr="00B47451" w:rsidRDefault="00E049E5" w:rsidP="00E049E5">
            <w:pPr>
              <w:rPr>
                <w:lang w:val="it-IT"/>
              </w:rPr>
            </w:pPr>
            <w:r w:rsidRPr="00EE74E9">
              <w:t>ItinerarioPercorso</w:t>
            </w:r>
          </w:p>
        </w:tc>
        <w:tc>
          <w:tcPr>
            <w:tcW w:w="0" w:type="auto"/>
            <w:hideMark/>
          </w:tcPr>
          <w:p w14:paraId="3473BEE4" w14:textId="2F2F29D0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Associazione tra una presenza e l’itinerario effettivamente percorso</w:t>
            </w:r>
          </w:p>
        </w:tc>
        <w:tc>
          <w:tcPr>
            <w:tcW w:w="0" w:type="auto"/>
            <w:hideMark/>
          </w:tcPr>
          <w:p w14:paraId="576F0C8A" w14:textId="74166643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Statistica percorso</w:t>
            </w:r>
          </w:p>
        </w:tc>
        <w:tc>
          <w:tcPr>
            <w:tcW w:w="0" w:type="auto"/>
            <w:hideMark/>
          </w:tcPr>
          <w:p w14:paraId="5A40F08F" w14:textId="28111089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Presenza, Itinerario</w:t>
            </w:r>
          </w:p>
        </w:tc>
      </w:tr>
      <w:tr w:rsidR="00E049E5" w:rsidRPr="00B47451" w14:paraId="575EB582" w14:textId="77777777" w:rsidTr="00B47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2DE02" w14:textId="67A0EDB2" w:rsidR="00E049E5" w:rsidRPr="00B47451" w:rsidRDefault="00E049E5" w:rsidP="00E049E5">
            <w:pPr>
              <w:rPr>
                <w:lang w:val="it-IT"/>
              </w:rPr>
            </w:pPr>
            <w:r w:rsidRPr="00EE74E9">
              <w:t>Commento</w:t>
            </w:r>
          </w:p>
        </w:tc>
        <w:tc>
          <w:tcPr>
            <w:tcW w:w="0" w:type="auto"/>
            <w:hideMark/>
          </w:tcPr>
          <w:p w14:paraId="07DBD988" w14:textId="5AF14D23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Testo libero lasciato da un utente su un’esperienza (itinerario o guida)</w:t>
            </w:r>
          </w:p>
        </w:tc>
        <w:tc>
          <w:tcPr>
            <w:tcW w:w="0" w:type="auto"/>
            <w:hideMark/>
          </w:tcPr>
          <w:p w14:paraId="1834F1FA" w14:textId="254D6FD0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—</w:t>
            </w:r>
          </w:p>
        </w:tc>
        <w:tc>
          <w:tcPr>
            <w:tcW w:w="0" w:type="auto"/>
            <w:hideMark/>
          </w:tcPr>
          <w:p w14:paraId="4233C6CE" w14:textId="473E489C" w:rsidR="00E049E5" w:rsidRPr="00B47451" w:rsidRDefault="00E049E5" w:rsidP="00E0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Visitatore, VisitaGuidata</w:t>
            </w:r>
          </w:p>
        </w:tc>
      </w:tr>
      <w:tr w:rsidR="00E049E5" w:rsidRPr="00B47451" w14:paraId="78110EA3" w14:textId="77777777" w:rsidTr="00B4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632E9" w14:textId="7A41D547" w:rsidR="00E049E5" w:rsidRPr="00B47451" w:rsidRDefault="00E049E5" w:rsidP="00E049E5">
            <w:pPr>
              <w:rPr>
                <w:lang w:val="it-IT"/>
              </w:rPr>
            </w:pPr>
            <w:r w:rsidRPr="00EE74E9">
              <w:t>Valutazione</w:t>
            </w:r>
          </w:p>
        </w:tc>
        <w:tc>
          <w:tcPr>
            <w:tcW w:w="0" w:type="auto"/>
            <w:hideMark/>
          </w:tcPr>
          <w:p w14:paraId="56BC0A0E" w14:textId="250DF3A2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 xml:space="preserve">Giudizio </w:t>
            </w:r>
            <w:r>
              <w:t>con stelle</w:t>
            </w:r>
            <w:r w:rsidRPr="00EE74E9">
              <w:t xml:space="preserve"> (1–5) su un itinerario o su una guida</w:t>
            </w:r>
          </w:p>
        </w:tc>
        <w:tc>
          <w:tcPr>
            <w:tcW w:w="0" w:type="auto"/>
            <w:hideMark/>
          </w:tcPr>
          <w:p w14:paraId="06DAAD21" w14:textId="7DFF921F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Rating</w:t>
            </w:r>
          </w:p>
        </w:tc>
        <w:tc>
          <w:tcPr>
            <w:tcW w:w="0" w:type="auto"/>
            <w:hideMark/>
          </w:tcPr>
          <w:p w14:paraId="0E309000" w14:textId="16C47939" w:rsidR="00E049E5" w:rsidRPr="00B47451" w:rsidRDefault="00E049E5" w:rsidP="00E0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EE74E9">
              <w:t>Visitatore, Itinerario, Guida, VisitaGuidata</w:t>
            </w:r>
          </w:p>
        </w:tc>
      </w:tr>
    </w:tbl>
    <w:p w14:paraId="7A892ACE" w14:textId="6963F476" w:rsidR="00397FB1" w:rsidRPr="00922EC3" w:rsidRDefault="00000000">
      <w:pPr>
        <w:pStyle w:val="Titolo1"/>
        <w:rPr>
          <w:lang w:val="it-IT"/>
        </w:rPr>
      </w:pPr>
      <w:r w:rsidRPr="00922EC3">
        <w:rPr>
          <w:lang w:val="it-IT"/>
        </w:rPr>
        <w:lastRenderedPageBreak/>
        <w:t>1.3 Requisiti rivisti e strutturati</w:t>
      </w:r>
      <w:r w:rsidR="00922EC3" w:rsidRPr="00922EC3">
        <w:rPr>
          <w:lang w:val="it-IT"/>
        </w:rPr>
        <w:t xml:space="preserve"> in gruppi di frasi omogenee</w:t>
      </w:r>
    </w:p>
    <w:p w14:paraId="5F76AB7F" w14:textId="2B6F647E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sulle Aree Protette</w:t>
      </w:r>
    </w:p>
    <w:p w14:paraId="669E1966" w14:textId="77777777" w:rsidR="00373328" w:rsidRPr="00373328" w:rsidRDefault="00373328" w:rsidP="00373328">
      <w:pPr>
        <w:pStyle w:val="Titolo2"/>
        <w:numPr>
          <w:ilvl w:val="0"/>
          <w:numId w:val="21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Le aree protette sono identificate da un codice, un nome, una tipologia, una regione e un ente gestore.</w:t>
      </w:r>
    </w:p>
    <w:p w14:paraId="5A415E55" w14:textId="77777777" w:rsidR="00373328" w:rsidRPr="00373328" w:rsidRDefault="00373328" w:rsidP="00373328">
      <w:pPr>
        <w:pStyle w:val="Titolo2"/>
        <w:numPr>
          <w:ilvl w:val="0"/>
          <w:numId w:val="21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Ogni area protetta è caratterizzata da un provvedimento istitutivo, una superficie terrestre e una superficie marina, nonché dai chilometri di costa.</w:t>
      </w:r>
    </w:p>
    <w:p w14:paraId="18CCBB86" w14:textId="77777777" w:rsidR="00373328" w:rsidRPr="00373328" w:rsidRDefault="00373328" w:rsidP="00373328">
      <w:pPr>
        <w:pStyle w:val="Titolo2"/>
        <w:numPr>
          <w:ilvl w:val="0"/>
          <w:numId w:val="21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Una stessa area può partecipare alla certificazione CETS e possedere una classificazione ufficiale.</w:t>
      </w:r>
    </w:p>
    <w:p w14:paraId="0142B297" w14:textId="77777777" w:rsidR="00373328" w:rsidRPr="00373328" w:rsidRDefault="00373328" w:rsidP="00373328">
      <w:pPr>
        <w:pStyle w:val="Titolo2"/>
        <w:numPr>
          <w:ilvl w:val="0"/>
          <w:numId w:val="21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Ad ogni area protetta si associano le ultime notizie, composte da data, foto e testo.</w:t>
      </w:r>
    </w:p>
    <w:p w14:paraId="76C9F317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26CF0B27">
          <v:rect id="_x0000_i1025" style="width:0;height:1.5pt" o:hralign="center" o:hrstd="t" o:hr="t" fillcolor="#a0a0a0" stroked="f"/>
        </w:pict>
      </w:r>
    </w:p>
    <w:p w14:paraId="3C7FA7F4" w14:textId="7B58337C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sui Centri Visita e le Strutture Ricettive</w:t>
      </w:r>
    </w:p>
    <w:p w14:paraId="085AFE8E" w14:textId="77777777" w:rsidR="00373328" w:rsidRPr="00373328" w:rsidRDefault="00373328" w:rsidP="00373328">
      <w:pPr>
        <w:pStyle w:val="Titolo2"/>
        <w:numPr>
          <w:ilvl w:val="0"/>
          <w:numId w:val="22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Ogni centro visita ha un nome, un indirizzo, informazioni di accessibilità, indica se è temporaneamente chiuso e propone mostre tematiche.</w:t>
      </w:r>
    </w:p>
    <w:p w14:paraId="25E448EE" w14:textId="77777777" w:rsidR="00373328" w:rsidRPr="00373328" w:rsidRDefault="00373328" w:rsidP="00373328">
      <w:pPr>
        <w:pStyle w:val="Titolo2"/>
        <w:numPr>
          <w:ilvl w:val="0"/>
          <w:numId w:val="22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 centro visita può avere diversi orari di apertura, tariffe di ingresso e convenzioni speciali per gruppi e destinatari.</w:t>
      </w:r>
    </w:p>
    <w:p w14:paraId="41CEA6E8" w14:textId="77777777" w:rsidR="00373328" w:rsidRPr="00373328" w:rsidRDefault="00373328" w:rsidP="00373328">
      <w:pPr>
        <w:pStyle w:val="Titolo2"/>
        <w:numPr>
          <w:ilvl w:val="0"/>
          <w:numId w:val="22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Intorno a ciascuna area protetta sorgono strutture ricettive (hotel, B&amp;B, rifugi) dotate di nome, indirizzo, contatti, servizi, trattamenti, impegno ecologico, posti per scuole e parcheggi.</w:t>
      </w:r>
    </w:p>
    <w:p w14:paraId="2FE5E0F5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6FEB9069">
          <v:rect id="_x0000_i1026" style="width:0;height:1.5pt" o:hralign="center" o:hrstd="t" o:hr="t" fillcolor="#a0a0a0" stroked="f"/>
        </w:pict>
      </w:r>
    </w:p>
    <w:p w14:paraId="20F3E635" w14:textId="0EC6068A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sugli Itinerari e i Tour Guidati</w:t>
      </w:r>
    </w:p>
    <w:p w14:paraId="47D33281" w14:textId="77777777" w:rsidR="00373328" w:rsidRPr="00373328" w:rsidRDefault="00373328" w:rsidP="00373328">
      <w:pPr>
        <w:pStyle w:val="Titolo2"/>
        <w:numPr>
          <w:ilvl w:val="0"/>
          <w:numId w:val="23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Gli itinerari escursionistici sono definiti da nome, segnaletica, punto di partenza, modalità di percorrenza, difficoltà e durata.</w:t>
      </w:r>
    </w:p>
    <w:p w14:paraId="0C4561FF" w14:textId="77777777" w:rsidR="00373328" w:rsidRPr="00373328" w:rsidRDefault="00373328" w:rsidP="00373328">
      <w:pPr>
        <w:pStyle w:val="Titolo2"/>
        <w:numPr>
          <w:ilvl w:val="0"/>
          <w:numId w:val="23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A ogni itinerario si associano le guide abilitate e i tour guidati, ciascuno con orario, guida assegnata, numero massimo di partecipanti e stato.</w:t>
      </w:r>
    </w:p>
    <w:p w14:paraId="5CCD3306" w14:textId="77777777" w:rsidR="00373328" w:rsidRPr="00373328" w:rsidRDefault="00373328" w:rsidP="00373328">
      <w:pPr>
        <w:pStyle w:val="Titolo2"/>
        <w:numPr>
          <w:ilvl w:val="0"/>
          <w:numId w:val="23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 itinerario percorso da un visitatore viene registrato indicando presenza, valutazione e commento.</w:t>
      </w:r>
    </w:p>
    <w:p w14:paraId="472B60A5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3B1003A8">
          <v:rect id="_x0000_i1027" style="width:0;height:1.5pt" o:hralign="center" o:hrstd="t" o:hr="t" fillcolor="#a0a0a0" stroked="f"/>
        </w:pict>
      </w:r>
    </w:p>
    <w:p w14:paraId="66277042" w14:textId="02851C20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lastRenderedPageBreak/>
        <w:t>Frasi sulle Guide</w:t>
      </w:r>
    </w:p>
    <w:p w14:paraId="120A7769" w14:textId="77777777" w:rsidR="00373328" w:rsidRPr="00373328" w:rsidRDefault="00373328" w:rsidP="00373328">
      <w:pPr>
        <w:pStyle w:val="Titolo2"/>
        <w:numPr>
          <w:ilvl w:val="0"/>
          <w:numId w:val="24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Ogni guida è identificata da un codice di licenza e un nome.</w:t>
      </w:r>
    </w:p>
    <w:p w14:paraId="3693AC0B" w14:textId="77777777" w:rsidR="00373328" w:rsidRPr="00373328" w:rsidRDefault="00373328" w:rsidP="00373328">
      <w:pPr>
        <w:pStyle w:val="Titolo2"/>
        <w:numPr>
          <w:ilvl w:val="0"/>
          <w:numId w:val="24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Le guide mantengono un calendario di disponibilità per data e orario.</w:t>
      </w:r>
    </w:p>
    <w:p w14:paraId="5A3C04FA" w14:textId="77777777" w:rsidR="00373328" w:rsidRPr="00373328" w:rsidRDefault="00373328" w:rsidP="00373328">
      <w:pPr>
        <w:pStyle w:val="Titolo2"/>
        <w:numPr>
          <w:ilvl w:val="0"/>
          <w:numId w:val="24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Una guida può essere abilitata a uno o più itinerari; ogni itinerario deve avere almeno una guida abilitata.</w:t>
      </w:r>
    </w:p>
    <w:p w14:paraId="4B97C2A3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70691314">
          <v:rect id="_x0000_i1028" style="width:0;height:1.5pt" o:hralign="center" o:hrstd="t" o:hr="t" fillcolor="#a0a0a0" stroked="f"/>
        </w:pict>
      </w:r>
    </w:p>
    <w:p w14:paraId="1812BC90" w14:textId="52D40112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sui Visitatori e le Prenotazioni</w:t>
      </w:r>
    </w:p>
    <w:p w14:paraId="21D88F85" w14:textId="77777777" w:rsidR="00373328" w:rsidRPr="00373328" w:rsidRDefault="00373328" w:rsidP="00373328">
      <w:pPr>
        <w:pStyle w:val="Titolo2"/>
        <w:numPr>
          <w:ilvl w:val="0"/>
          <w:numId w:val="25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I visitatori si registrano con username, password e tipo (adulto, bambino, gruppo, ecc.).</w:t>
      </w:r>
    </w:p>
    <w:p w14:paraId="0C06A56E" w14:textId="77777777" w:rsidR="00373328" w:rsidRPr="00373328" w:rsidRDefault="00373328" w:rsidP="00373328">
      <w:pPr>
        <w:pStyle w:val="Titolo2"/>
        <w:numPr>
          <w:ilvl w:val="0"/>
          <w:numId w:val="25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 visitatore può prenotare più strutture ricettive, indicando date di inizio e fine, numero di ospiti e stato della prenotazione.</w:t>
      </w:r>
    </w:p>
    <w:p w14:paraId="760524B4" w14:textId="77777777" w:rsidR="00373328" w:rsidRPr="00373328" w:rsidRDefault="00373328" w:rsidP="00373328">
      <w:pPr>
        <w:pStyle w:val="Titolo2"/>
        <w:numPr>
          <w:ilvl w:val="0"/>
          <w:numId w:val="25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Un visitatore può prenotare più tour guidati; ciascuna prenotazione tour viene confermata o rifiutata.</w:t>
      </w:r>
    </w:p>
    <w:p w14:paraId="3E5E12FD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0A0DD84F">
          <v:rect id="_x0000_i1029" style="width:0;height:1.5pt" o:hralign="center" o:hrstd="t" o:hr="t" fillcolor="#a0a0a0" stroked="f"/>
        </w:pict>
      </w:r>
    </w:p>
    <w:p w14:paraId="3A0B48A8" w14:textId="3AA22823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sulle Presenze</w:t>
      </w:r>
    </w:p>
    <w:p w14:paraId="5DEF1937" w14:textId="77777777" w:rsidR="00373328" w:rsidRPr="00373328" w:rsidRDefault="00373328" w:rsidP="00373328">
      <w:pPr>
        <w:pStyle w:val="Titolo2"/>
        <w:numPr>
          <w:ilvl w:val="0"/>
          <w:numId w:val="26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Ogni ingresso in un’area protetta viene registrato come presenza, con data, ora di entrata, ora di uscita e tipologia di visitatore.</w:t>
      </w:r>
    </w:p>
    <w:p w14:paraId="38A7380F" w14:textId="77777777" w:rsidR="00373328" w:rsidRPr="00373328" w:rsidRDefault="00373328" w:rsidP="00373328">
      <w:pPr>
        <w:pStyle w:val="Titolo2"/>
        <w:numPr>
          <w:ilvl w:val="0"/>
          <w:numId w:val="26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Le presenze vengono utilizzate per consultare lo storico annuale delle visite dell’area.</w:t>
      </w:r>
    </w:p>
    <w:p w14:paraId="021E7291" w14:textId="77777777" w:rsidR="00373328" w:rsidRPr="00373328" w:rsidRDefault="00000000" w:rsidP="00373328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  <w:r>
        <w:rPr>
          <w:b w:val="0"/>
          <w:bCs w:val="0"/>
          <w:color w:val="auto"/>
          <w:lang w:val="it-IT"/>
        </w:rPr>
        <w:pict w14:anchorId="503013DB">
          <v:rect id="_x0000_i1030" style="width:0;height:1.5pt" o:hralign="center" o:hrstd="t" o:hr="t" fillcolor="#a0a0a0" stroked="f"/>
        </w:pict>
      </w:r>
    </w:p>
    <w:p w14:paraId="651DD35B" w14:textId="4F8E8ADD" w:rsidR="00373328" w:rsidRPr="00373328" w:rsidRDefault="00373328" w:rsidP="00373328">
      <w:pPr>
        <w:pStyle w:val="Titolo2"/>
        <w:spacing w:line="240" w:lineRule="auto"/>
        <w:rPr>
          <w:color w:val="auto"/>
          <w:lang w:val="it-IT"/>
        </w:rPr>
      </w:pPr>
      <w:r w:rsidRPr="00373328">
        <w:rPr>
          <w:color w:val="auto"/>
          <w:lang w:val="it-IT"/>
        </w:rPr>
        <w:t>Frasi su Commenti e Valutazioni</w:t>
      </w:r>
    </w:p>
    <w:p w14:paraId="44422A1E" w14:textId="77777777" w:rsidR="00373328" w:rsidRPr="00373328" w:rsidRDefault="00373328" w:rsidP="00373328">
      <w:pPr>
        <w:pStyle w:val="Titolo2"/>
        <w:numPr>
          <w:ilvl w:val="0"/>
          <w:numId w:val="27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I visitatori possono lasciare commenti e valutazioni (stelle da 1 a 5) su itinerari e guide.</w:t>
      </w:r>
    </w:p>
    <w:p w14:paraId="3956AC7F" w14:textId="77777777" w:rsidR="00373328" w:rsidRPr="00373328" w:rsidRDefault="00373328" w:rsidP="00373328">
      <w:pPr>
        <w:pStyle w:val="Titolo2"/>
        <w:numPr>
          <w:ilvl w:val="0"/>
          <w:numId w:val="27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Per ogni itinerario percorso un visitatore può esprimere un giudizio numerico e un commento testuale.</w:t>
      </w:r>
    </w:p>
    <w:p w14:paraId="3218A273" w14:textId="77777777" w:rsidR="00432D77" w:rsidRDefault="00373328" w:rsidP="00432D77">
      <w:pPr>
        <w:pStyle w:val="Titolo2"/>
        <w:numPr>
          <w:ilvl w:val="0"/>
          <w:numId w:val="27"/>
        </w:numPr>
        <w:spacing w:line="240" w:lineRule="auto"/>
        <w:rPr>
          <w:b w:val="0"/>
          <w:bCs w:val="0"/>
          <w:color w:val="auto"/>
          <w:lang w:val="it-IT"/>
        </w:rPr>
      </w:pPr>
      <w:r w:rsidRPr="00373328">
        <w:rPr>
          <w:b w:val="0"/>
          <w:bCs w:val="0"/>
          <w:color w:val="auto"/>
          <w:lang w:val="it-IT"/>
        </w:rPr>
        <w:t>Ogni guida riceve al massimo una valutazione per visitatore.</w:t>
      </w:r>
    </w:p>
    <w:p w14:paraId="5015A714" w14:textId="77777777" w:rsidR="00432D77" w:rsidRDefault="00432D77" w:rsidP="00432D77">
      <w:pPr>
        <w:pStyle w:val="Titolo2"/>
        <w:spacing w:line="240" w:lineRule="auto"/>
        <w:rPr>
          <w:b w:val="0"/>
          <w:bCs w:val="0"/>
          <w:color w:val="auto"/>
          <w:lang w:val="it-IT"/>
        </w:rPr>
      </w:pPr>
    </w:p>
    <w:p w14:paraId="18399BE8" w14:textId="751ECA5A" w:rsidR="00BA643A" w:rsidRDefault="00432D77" w:rsidP="00BA643A">
      <w:pPr>
        <w:pStyle w:val="Titolo2"/>
        <w:spacing w:line="240" w:lineRule="auto"/>
        <w:rPr>
          <w:lang w:val="en-GB"/>
        </w:rPr>
      </w:pPr>
      <w:r w:rsidRPr="00432D77">
        <w:rPr>
          <w:lang w:val="en-GB"/>
        </w:rPr>
        <w:t>1.4. Schema E-R + business rules.</w:t>
      </w:r>
    </w:p>
    <w:p w14:paraId="4B23FD74" w14:textId="77777777" w:rsidR="00BA643A" w:rsidRDefault="00BA643A" w:rsidP="00BA643A">
      <w:pPr>
        <w:rPr>
          <w:lang w:val="en-GB"/>
        </w:rPr>
      </w:pPr>
    </w:p>
    <w:p w14:paraId="5D0194E6" w14:textId="2A701D1D" w:rsidR="0016159C" w:rsidRDefault="0016159C" w:rsidP="00BA643A">
      <w:pPr>
        <w:rPr>
          <w:lang w:val="en-GB"/>
        </w:rPr>
      </w:pPr>
      <w:r>
        <w:rPr>
          <w:noProof/>
          <w:lang w:val="it-IT"/>
        </w:rPr>
        <w:lastRenderedPageBreak/>
        <w:drawing>
          <wp:anchor distT="0" distB="0" distL="114300" distR="114300" simplePos="0" relativeHeight="251659264" behindDoc="0" locked="0" layoutInCell="1" allowOverlap="1" wp14:anchorId="346EA1D7" wp14:editId="33A67CE3">
            <wp:simplePos x="0" y="0"/>
            <wp:positionH relativeFrom="column">
              <wp:posOffset>-819150</wp:posOffset>
            </wp:positionH>
            <wp:positionV relativeFrom="paragraph">
              <wp:posOffset>-657225</wp:posOffset>
            </wp:positionV>
            <wp:extent cx="7162800" cy="6896100"/>
            <wp:effectExtent l="0" t="0" r="0" b="0"/>
            <wp:wrapNone/>
            <wp:docPr id="14054823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580" cy="690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0F9DA" w14:textId="77777777" w:rsidR="0016159C" w:rsidRDefault="0016159C" w:rsidP="00BA643A">
      <w:pPr>
        <w:rPr>
          <w:lang w:val="en-GB"/>
        </w:rPr>
      </w:pPr>
    </w:p>
    <w:p w14:paraId="3C5992EF" w14:textId="77777777" w:rsidR="0016159C" w:rsidRDefault="0016159C" w:rsidP="00BA643A">
      <w:pPr>
        <w:rPr>
          <w:lang w:val="en-GB"/>
        </w:rPr>
      </w:pPr>
    </w:p>
    <w:p w14:paraId="233C9151" w14:textId="77777777" w:rsidR="0016159C" w:rsidRDefault="0016159C" w:rsidP="00BA643A">
      <w:pPr>
        <w:rPr>
          <w:lang w:val="en-GB"/>
        </w:rPr>
      </w:pPr>
    </w:p>
    <w:p w14:paraId="34577DCC" w14:textId="77777777" w:rsidR="0016159C" w:rsidRDefault="0016159C" w:rsidP="00BA643A">
      <w:pPr>
        <w:rPr>
          <w:lang w:val="en-GB"/>
        </w:rPr>
      </w:pPr>
    </w:p>
    <w:p w14:paraId="669A7522" w14:textId="4390F0BB" w:rsidR="0016159C" w:rsidRDefault="0016159C" w:rsidP="00BA643A">
      <w:pPr>
        <w:rPr>
          <w:lang w:val="en-GB"/>
        </w:rPr>
      </w:pPr>
    </w:p>
    <w:p w14:paraId="7D70ED5E" w14:textId="77777777" w:rsidR="0016159C" w:rsidRDefault="0016159C" w:rsidP="00BA643A">
      <w:pPr>
        <w:rPr>
          <w:lang w:val="en-GB"/>
        </w:rPr>
      </w:pPr>
    </w:p>
    <w:p w14:paraId="25744880" w14:textId="57DB11FC" w:rsidR="0016159C" w:rsidRDefault="0016159C" w:rsidP="00BA643A">
      <w:pPr>
        <w:rPr>
          <w:lang w:val="en-GB"/>
        </w:rPr>
      </w:pPr>
    </w:p>
    <w:p w14:paraId="2E2824E3" w14:textId="77777777" w:rsidR="0016159C" w:rsidRDefault="0016159C" w:rsidP="00BA643A">
      <w:pPr>
        <w:rPr>
          <w:lang w:val="en-GB"/>
        </w:rPr>
      </w:pPr>
    </w:p>
    <w:p w14:paraId="27E71D27" w14:textId="1D3115DF" w:rsidR="0016159C" w:rsidRPr="00BA643A" w:rsidRDefault="0016159C" w:rsidP="00BA643A">
      <w:pPr>
        <w:rPr>
          <w:lang w:val="en-GB"/>
        </w:rPr>
      </w:pPr>
    </w:p>
    <w:p w14:paraId="4A2FE34C" w14:textId="12EB238A" w:rsidR="00397FB1" w:rsidRDefault="003D65E3" w:rsidP="00922EC3">
      <w:pPr>
        <w:ind w:left="360"/>
        <w:rPr>
          <w:lang w:val="it-IT"/>
        </w:rPr>
      </w:pPr>
      <w:r w:rsidRPr="00922EC3">
        <w:rPr>
          <w:lang w:val="it-IT"/>
        </w:rPr>
        <w:br/>
      </w:r>
    </w:p>
    <w:p w14:paraId="13048E61" w14:textId="77777777" w:rsidR="0016159C" w:rsidRDefault="0016159C" w:rsidP="00922EC3">
      <w:pPr>
        <w:ind w:left="360"/>
        <w:rPr>
          <w:lang w:val="it-IT"/>
        </w:rPr>
      </w:pPr>
    </w:p>
    <w:p w14:paraId="1523FF20" w14:textId="77777777" w:rsidR="0016159C" w:rsidRDefault="0016159C" w:rsidP="00922EC3">
      <w:pPr>
        <w:ind w:left="360"/>
        <w:rPr>
          <w:lang w:val="it-IT"/>
        </w:rPr>
      </w:pPr>
    </w:p>
    <w:p w14:paraId="75987EF4" w14:textId="77777777" w:rsidR="0016159C" w:rsidRDefault="0016159C" w:rsidP="00922EC3">
      <w:pPr>
        <w:ind w:left="360"/>
        <w:rPr>
          <w:lang w:val="it-IT"/>
        </w:rPr>
      </w:pPr>
    </w:p>
    <w:p w14:paraId="42799821" w14:textId="77777777" w:rsidR="0016159C" w:rsidRDefault="0016159C" w:rsidP="00922EC3">
      <w:pPr>
        <w:ind w:left="360"/>
        <w:rPr>
          <w:lang w:val="it-IT"/>
        </w:rPr>
      </w:pPr>
    </w:p>
    <w:p w14:paraId="733390A9" w14:textId="77777777" w:rsidR="0016159C" w:rsidRDefault="0016159C" w:rsidP="00922EC3">
      <w:pPr>
        <w:ind w:left="360"/>
        <w:rPr>
          <w:lang w:val="it-IT"/>
        </w:rPr>
      </w:pPr>
    </w:p>
    <w:p w14:paraId="1A11BA3B" w14:textId="77777777" w:rsidR="0016159C" w:rsidRPr="00922EC3" w:rsidRDefault="0016159C" w:rsidP="00922EC3">
      <w:pPr>
        <w:ind w:left="360"/>
        <w:rPr>
          <w:lang w:val="it-IT"/>
        </w:rPr>
      </w:pPr>
    </w:p>
    <w:p w14:paraId="7C8A26E9" w14:textId="77777777" w:rsidR="00F86A84" w:rsidRDefault="00F86A84">
      <w:pPr>
        <w:pStyle w:val="Titolo2"/>
      </w:pPr>
    </w:p>
    <w:p w14:paraId="37D75A2A" w14:textId="77777777" w:rsidR="00F86A84" w:rsidRDefault="00F86A84">
      <w:pPr>
        <w:pStyle w:val="Titolo2"/>
      </w:pPr>
    </w:p>
    <w:p w14:paraId="43895193" w14:textId="77777777" w:rsidR="00F86A84" w:rsidRDefault="00F86A84">
      <w:pPr>
        <w:pStyle w:val="Titolo2"/>
      </w:pPr>
    </w:p>
    <w:p w14:paraId="2A2FB713" w14:textId="5BAAD3B9" w:rsidR="00397FB1" w:rsidRDefault="00000000">
      <w:pPr>
        <w:pStyle w:val="Titolo2"/>
      </w:pPr>
      <w:r>
        <w:t>Business Rules:</w:t>
      </w:r>
    </w:p>
    <w:p w14:paraId="038F0CED" w14:textId="0DA18DD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Un tour guidato ha al massimo N partecipanti.</w:t>
      </w:r>
    </w:p>
    <w:p w14:paraId="21EF9C58" w14:textId="536F20F8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Solo le guide abilitate possono essere assegnate ai tour.</w:t>
      </w:r>
    </w:p>
    <w:p w14:paraId="004D90F3" w14:textId="57C48171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Ogni visitatore può lasciare al massimo una valutazione per itinerario o guida.</w:t>
      </w:r>
    </w:p>
    <w:p w14:paraId="3ABE5780" w14:textId="1C426CFC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Una guida può essere associata solo a itinerari per i quali è abilitata.</w:t>
      </w:r>
    </w:p>
    <w:p w14:paraId="332F9D33" w14:textId="4B25D9DD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Una struttura può accettare o rifiutare una prenotazione solo se ha disponibilità.</w:t>
      </w:r>
    </w:p>
    <w:p w14:paraId="44AE6B45" w14:textId="280804B6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Le valutazioni sono espresse in numero intero da 1 a 5.</w:t>
      </w:r>
    </w:p>
    <w:p w14:paraId="72560351" w14:textId="3F0BD8CD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La classificazione CETS è facoltativa e riguarda sia i parchi che le strutture ricettive.</w:t>
      </w:r>
    </w:p>
    <w:p w14:paraId="68CA1EAD" w14:textId="77777777" w:rsidR="00397FB1" w:rsidRPr="00DC7112" w:rsidRDefault="00000000">
      <w:pPr>
        <w:pStyle w:val="Titolo1"/>
        <w:rPr>
          <w:lang w:val="it-IT"/>
        </w:rPr>
      </w:pPr>
      <w:r w:rsidRPr="00DC7112">
        <w:rPr>
          <w:lang w:val="it-IT"/>
        </w:rPr>
        <w:lastRenderedPageBreak/>
        <w:t>2. Progettazione logica</w:t>
      </w:r>
    </w:p>
    <w:p w14:paraId="2D07D48D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2.1 Tavola dei volumi</w:t>
      </w:r>
    </w:p>
    <w:p w14:paraId="26272A83" w14:textId="38C18AA5" w:rsidR="00D7254E" w:rsidRPr="00D7254E" w:rsidRDefault="00000000" w:rsidP="00D7254E">
      <w:pPr>
        <w:rPr>
          <w:lang w:val="it-IT"/>
        </w:rPr>
      </w:pPr>
      <w:r w:rsidRPr="00DC7112">
        <w:rPr>
          <w:lang w:val="it-IT"/>
        </w:rPr>
        <w:br/>
      </w:r>
      <w:r w:rsidR="00D7254E" w:rsidRPr="00D7254E">
        <w:rPr>
          <w:lang w:val="it-IT"/>
        </w:rPr>
        <w:t>Per stimare il volume dei dati previsti nel sistema, abbiamo considerato la realtà italiana delle aree protette e il potenziale utilizzo della piattaforma.</w:t>
      </w:r>
    </w:p>
    <w:p w14:paraId="47969C63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Si prevedono circa </w:t>
      </w:r>
      <w:r w:rsidRPr="00D7254E">
        <w:rPr>
          <w:b/>
          <w:bCs/>
          <w:lang w:val="it-IT"/>
        </w:rPr>
        <w:t>200 aree protette</w:t>
      </w:r>
      <w:r w:rsidRPr="00D7254E">
        <w:rPr>
          <w:lang w:val="it-IT"/>
        </w:rPr>
        <w:t xml:space="preserve">, numero coerente con le attuali classificazioni ufficiali. Ogni parco può avere </w:t>
      </w:r>
      <w:r w:rsidRPr="00D7254E">
        <w:rPr>
          <w:b/>
          <w:bCs/>
          <w:lang w:val="it-IT"/>
        </w:rPr>
        <w:t>più centri visita</w:t>
      </w:r>
      <w:r w:rsidRPr="00D7254E">
        <w:rPr>
          <w:lang w:val="it-IT"/>
        </w:rPr>
        <w:t xml:space="preserve">, distribuiti in vari punti del territorio, per un totale stimato di </w:t>
      </w:r>
      <w:r w:rsidRPr="00D7254E">
        <w:rPr>
          <w:b/>
          <w:bCs/>
          <w:lang w:val="it-IT"/>
        </w:rPr>
        <w:t>500</w:t>
      </w:r>
      <w:r w:rsidRPr="00D7254E">
        <w:rPr>
          <w:lang w:val="it-IT"/>
        </w:rPr>
        <w:t>.</w:t>
      </w:r>
    </w:p>
    <w:p w14:paraId="77FA4FAA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Le </w:t>
      </w:r>
      <w:r w:rsidRPr="00D7254E">
        <w:rPr>
          <w:b/>
          <w:bCs/>
          <w:lang w:val="it-IT"/>
        </w:rPr>
        <w:t>strutture ricettive</w:t>
      </w:r>
      <w:r w:rsidRPr="00D7254E">
        <w:rPr>
          <w:lang w:val="it-IT"/>
        </w:rPr>
        <w:t xml:space="preserve"> sono numerose, tra B&amp;B, rifugi e hotel nelle vicinanze delle aree protette: ne stimiamo circa </w:t>
      </w:r>
      <w:r w:rsidRPr="00D7254E">
        <w:rPr>
          <w:b/>
          <w:bCs/>
          <w:lang w:val="it-IT"/>
        </w:rPr>
        <w:t>3000</w:t>
      </w:r>
      <w:r w:rsidRPr="00D7254E">
        <w:rPr>
          <w:lang w:val="it-IT"/>
        </w:rPr>
        <w:t xml:space="preserve">. Per ogni parco, inoltre, sono presenti diversi </w:t>
      </w:r>
      <w:r w:rsidRPr="00D7254E">
        <w:rPr>
          <w:b/>
          <w:bCs/>
          <w:lang w:val="it-IT"/>
        </w:rPr>
        <w:t>itinerari escursionistici</w:t>
      </w:r>
      <w:r w:rsidRPr="00D7254E">
        <w:rPr>
          <w:lang w:val="it-IT"/>
        </w:rPr>
        <w:t xml:space="preserve"> e tematici, con una stima complessiva di </w:t>
      </w:r>
      <w:r w:rsidRPr="00D7254E">
        <w:rPr>
          <w:b/>
          <w:bCs/>
          <w:lang w:val="it-IT"/>
        </w:rPr>
        <w:t>1500</w:t>
      </w:r>
      <w:r w:rsidRPr="00D7254E">
        <w:rPr>
          <w:lang w:val="it-IT"/>
        </w:rPr>
        <w:t xml:space="preserve"> itinerari.</w:t>
      </w:r>
    </w:p>
    <w:p w14:paraId="58CF1475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I </w:t>
      </w:r>
      <w:r w:rsidRPr="00D7254E">
        <w:rPr>
          <w:b/>
          <w:bCs/>
          <w:lang w:val="it-IT"/>
        </w:rPr>
        <w:t>visitatori</w:t>
      </w:r>
      <w:r w:rsidRPr="00D7254E">
        <w:rPr>
          <w:lang w:val="it-IT"/>
        </w:rPr>
        <w:t xml:space="preserve"> gestiti dal sistema potrebbero raggiungere almeno </w:t>
      </w:r>
      <w:r w:rsidRPr="00D7254E">
        <w:rPr>
          <w:b/>
          <w:bCs/>
          <w:lang w:val="it-IT"/>
        </w:rPr>
        <w:t>10000</w:t>
      </w:r>
      <w:r w:rsidRPr="00D7254E">
        <w:rPr>
          <w:lang w:val="it-IT"/>
        </w:rPr>
        <w:t xml:space="preserve">, considerando l’affluenza stagionale e le attività di promozione. Le </w:t>
      </w:r>
      <w:r w:rsidRPr="00D7254E">
        <w:rPr>
          <w:b/>
          <w:bCs/>
          <w:lang w:val="it-IT"/>
        </w:rPr>
        <w:t>guide abilitate</w:t>
      </w:r>
      <w:r w:rsidRPr="00D7254E">
        <w:rPr>
          <w:lang w:val="it-IT"/>
        </w:rPr>
        <w:t xml:space="preserve"> sono circa </w:t>
      </w:r>
      <w:r w:rsidRPr="00D7254E">
        <w:rPr>
          <w:b/>
          <w:bCs/>
          <w:lang w:val="it-IT"/>
        </w:rPr>
        <w:t>1000</w:t>
      </w:r>
      <w:r w:rsidRPr="00D7254E">
        <w:rPr>
          <w:lang w:val="it-IT"/>
        </w:rPr>
        <w:t>, distribuite tra le varie regioni e specializzate su itinerari specifici.</w:t>
      </w:r>
    </w:p>
    <w:p w14:paraId="1B50B555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Ogni itinerario può avere più eventi organizzati, con una stima complessiva di </w:t>
      </w:r>
      <w:r w:rsidRPr="00D7254E">
        <w:rPr>
          <w:b/>
          <w:bCs/>
          <w:lang w:val="it-IT"/>
        </w:rPr>
        <w:t>5000 tour guidati</w:t>
      </w:r>
      <w:r w:rsidRPr="00D7254E">
        <w:rPr>
          <w:lang w:val="it-IT"/>
        </w:rPr>
        <w:t xml:space="preserve"> all’anno. Le </w:t>
      </w:r>
      <w:r w:rsidRPr="00D7254E">
        <w:rPr>
          <w:b/>
          <w:bCs/>
          <w:lang w:val="it-IT"/>
        </w:rPr>
        <w:t>prenotazioni</w:t>
      </w:r>
      <w:r w:rsidRPr="00D7254E">
        <w:rPr>
          <w:lang w:val="it-IT"/>
        </w:rPr>
        <w:t xml:space="preserve">, tra alloggi e tour, si stimano intorno alle </w:t>
      </w:r>
      <w:r w:rsidRPr="00D7254E">
        <w:rPr>
          <w:b/>
          <w:bCs/>
          <w:lang w:val="it-IT"/>
        </w:rPr>
        <w:t>20000</w:t>
      </w:r>
      <w:r w:rsidRPr="00D7254E">
        <w:rPr>
          <w:lang w:val="it-IT"/>
        </w:rPr>
        <w:t>, ipotizzando almeno due prenotazioni per ogni visitatore in alta stagione.</w:t>
      </w:r>
    </w:p>
    <w:p w14:paraId="2BDF836C" w14:textId="22C77B32" w:rsidR="007529EC" w:rsidRDefault="00D7254E" w:rsidP="00D7254E">
      <w:pPr>
        <w:rPr>
          <w:lang w:val="it-IT"/>
        </w:rPr>
      </w:pPr>
      <w:r w:rsidRPr="00D7254E">
        <w:rPr>
          <w:lang w:val="it-IT"/>
        </w:rPr>
        <w:t xml:space="preserve">Il sistema memorizza anche </w:t>
      </w:r>
      <w:r w:rsidRPr="00D7254E">
        <w:rPr>
          <w:b/>
          <w:bCs/>
          <w:lang w:val="it-IT"/>
        </w:rPr>
        <w:t>commenti e valutazioni</w:t>
      </w:r>
      <w:r w:rsidRPr="00D7254E">
        <w:rPr>
          <w:lang w:val="it-IT"/>
        </w:rPr>
        <w:t xml:space="preserve">, che possono essere molteplici per ciascun utente: stimiamo almeno </w:t>
      </w:r>
      <w:r w:rsidRPr="00D7254E">
        <w:rPr>
          <w:b/>
          <w:bCs/>
          <w:lang w:val="it-IT"/>
        </w:rPr>
        <w:t>40000 feedback</w:t>
      </w:r>
      <w:r w:rsidRPr="00D7254E">
        <w:rPr>
          <w:lang w:val="it-IT"/>
        </w:rPr>
        <w:t xml:space="preserve"> tra guide, itinerari e strutture. Infine, i parchi pubblicano </w:t>
      </w:r>
      <w:r w:rsidRPr="00D7254E">
        <w:rPr>
          <w:b/>
          <w:bCs/>
          <w:lang w:val="it-IT"/>
        </w:rPr>
        <w:t>notizie e aggiornamenti</w:t>
      </w:r>
      <w:r w:rsidRPr="00D7254E">
        <w:rPr>
          <w:lang w:val="it-IT"/>
        </w:rPr>
        <w:t xml:space="preserve">, per un totale di circa </w:t>
      </w:r>
      <w:proofErr w:type="gramStart"/>
      <w:r w:rsidRPr="00D7254E">
        <w:rPr>
          <w:b/>
          <w:bCs/>
          <w:lang w:val="it-IT"/>
        </w:rPr>
        <w:t>1000</w:t>
      </w:r>
      <w:proofErr w:type="gramEnd"/>
      <w:r w:rsidRPr="00D7254E">
        <w:rPr>
          <w:b/>
          <w:bCs/>
          <w:lang w:val="it-IT"/>
        </w:rPr>
        <w:t xml:space="preserve"> contenuti</w:t>
      </w:r>
      <w:r w:rsidRPr="00D7254E">
        <w:rPr>
          <w:lang w:val="it-IT"/>
        </w:rPr>
        <w:t>.</w:t>
      </w:r>
    </w:p>
    <w:tbl>
      <w:tblPr>
        <w:tblStyle w:val="Tabellasemplice-1"/>
        <w:tblW w:w="6385" w:type="dxa"/>
        <w:tblInd w:w="946" w:type="dxa"/>
        <w:tblLook w:val="04A0" w:firstRow="1" w:lastRow="0" w:firstColumn="1" w:lastColumn="0" w:noHBand="0" w:noVBand="1"/>
      </w:tblPr>
      <w:tblGrid>
        <w:gridCol w:w="4321"/>
        <w:gridCol w:w="2064"/>
      </w:tblGrid>
      <w:tr w:rsidR="007529EC" w:rsidRPr="007529EC" w14:paraId="3EF3D804" w14:textId="77777777" w:rsidTr="00003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BAEF9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Entità</w:t>
            </w:r>
          </w:p>
        </w:tc>
        <w:tc>
          <w:tcPr>
            <w:tcW w:w="0" w:type="auto"/>
            <w:hideMark/>
          </w:tcPr>
          <w:p w14:paraId="4C1439A2" w14:textId="77777777" w:rsidR="007529EC" w:rsidRPr="007529EC" w:rsidRDefault="007529EC" w:rsidP="007529EC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Volume stimato</w:t>
            </w:r>
          </w:p>
        </w:tc>
      </w:tr>
      <w:tr w:rsidR="007529EC" w:rsidRPr="007529EC" w14:paraId="63036657" w14:textId="77777777" w:rsidTr="0000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2D4F7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Aree protette</w:t>
            </w:r>
          </w:p>
        </w:tc>
        <w:tc>
          <w:tcPr>
            <w:tcW w:w="0" w:type="auto"/>
            <w:hideMark/>
          </w:tcPr>
          <w:p w14:paraId="06A0D476" w14:textId="77777777" w:rsidR="007529EC" w:rsidRPr="007529EC" w:rsidRDefault="007529EC" w:rsidP="007529E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200</w:t>
            </w:r>
          </w:p>
        </w:tc>
      </w:tr>
      <w:tr w:rsidR="007529EC" w:rsidRPr="007529EC" w14:paraId="67BAFB51" w14:textId="77777777" w:rsidTr="00003D1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A0FA5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Centri visita</w:t>
            </w:r>
          </w:p>
        </w:tc>
        <w:tc>
          <w:tcPr>
            <w:tcW w:w="0" w:type="auto"/>
            <w:hideMark/>
          </w:tcPr>
          <w:p w14:paraId="29B6DFF8" w14:textId="77777777" w:rsidR="007529EC" w:rsidRPr="007529EC" w:rsidRDefault="007529EC" w:rsidP="007529EC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500</w:t>
            </w:r>
          </w:p>
        </w:tc>
      </w:tr>
      <w:tr w:rsidR="007529EC" w:rsidRPr="007529EC" w14:paraId="660786D6" w14:textId="77777777" w:rsidTr="0000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8448C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Strutture ricettive</w:t>
            </w:r>
          </w:p>
        </w:tc>
        <w:tc>
          <w:tcPr>
            <w:tcW w:w="0" w:type="auto"/>
            <w:hideMark/>
          </w:tcPr>
          <w:p w14:paraId="6E7A5479" w14:textId="77777777" w:rsidR="007529EC" w:rsidRPr="007529EC" w:rsidRDefault="007529EC" w:rsidP="007529E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3 000</w:t>
            </w:r>
          </w:p>
        </w:tc>
      </w:tr>
      <w:tr w:rsidR="007529EC" w:rsidRPr="007529EC" w14:paraId="3999F789" w14:textId="77777777" w:rsidTr="00003D18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CBAB3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Itinerari</w:t>
            </w:r>
          </w:p>
        </w:tc>
        <w:tc>
          <w:tcPr>
            <w:tcW w:w="0" w:type="auto"/>
            <w:hideMark/>
          </w:tcPr>
          <w:p w14:paraId="4E2341A3" w14:textId="77777777" w:rsidR="007529EC" w:rsidRPr="007529EC" w:rsidRDefault="007529EC" w:rsidP="007529EC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1 500</w:t>
            </w:r>
          </w:p>
        </w:tc>
      </w:tr>
      <w:tr w:rsidR="007529EC" w:rsidRPr="007529EC" w14:paraId="29651498" w14:textId="77777777" w:rsidTr="0000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A1D22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Visitatori</w:t>
            </w:r>
          </w:p>
        </w:tc>
        <w:tc>
          <w:tcPr>
            <w:tcW w:w="0" w:type="auto"/>
            <w:hideMark/>
          </w:tcPr>
          <w:p w14:paraId="18FC7D71" w14:textId="77777777" w:rsidR="007529EC" w:rsidRPr="007529EC" w:rsidRDefault="007529EC" w:rsidP="007529E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10 000</w:t>
            </w:r>
          </w:p>
        </w:tc>
      </w:tr>
      <w:tr w:rsidR="007529EC" w:rsidRPr="007529EC" w14:paraId="797ED5C5" w14:textId="77777777" w:rsidTr="00003D1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D3DC11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Guide abilitate</w:t>
            </w:r>
          </w:p>
        </w:tc>
        <w:tc>
          <w:tcPr>
            <w:tcW w:w="0" w:type="auto"/>
            <w:hideMark/>
          </w:tcPr>
          <w:p w14:paraId="4BAE51A4" w14:textId="77777777" w:rsidR="007529EC" w:rsidRPr="007529EC" w:rsidRDefault="007529EC" w:rsidP="007529EC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1 000</w:t>
            </w:r>
          </w:p>
        </w:tc>
      </w:tr>
      <w:tr w:rsidR="007529EC" w:rsidRPr="007529EC" w14:paraId="0E00AB1F" w14:textId="77777777" w:rsidTr="0000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BD490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Tour guidati all’anno</w:t>
            </w:r>
          </w:p>
        </w:tc>
        <w:tc>
          <w:tcPr>
            <w:tcW w:w="0" w:type="auto"/>
            <w:hideMark/>
          </w:tcPr>
          <w:p w14:paraId="397664AA" w14:textId="77777777" w:rsidR="007529EC" w:rsidRPr="007529EC" w:rsidRDefault="007529EC" w:rsidP="007529E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5 000</w:t>
            </w:r>
          </w:p>
        </w:tc>
      </w:tr>
      <w:tr w:rsidR="007529EC" w:rsidRPr="007529EC" w14:paraId="093DC31F" w14:textId="77777777" w:rsidTr="00003D18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1842D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Prenotazioni (alloggi + tour)</w:t>
            </w:r>
          </w:p>
        </w:tc>
        <w:tc>
          <w:tcPr>
            <w:tcW w:w="0" w:type="auto"/>
            <w:hideMark/>
          </w:tcPr>
          <w:p w14:paraId="172889DE" w14:textId="77777777" w:rsidR="007529EC" w:rsidRPr="007529EC" w:rsidRDefault="007529EC" w:rsidP="007529EC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20 000</w:t>
            </w:r>
          </w:p>
        </w:tc>
      </w:tr>
      <w:tr w:rsidR="007529EC" w:rsidRPr="007529EC" w14:paraId="295BFD73" w14:textId="77777777" w:rsidTr="00003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33BF4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Feedback (commenti + valutazioni)</w:t>
            </w:r>
          </w:p>
        </w:tc>
        <w:tc>
          <w:tcPr>
            <w:tcW w:w="0" w:type="auto"/>
            <w:hideMark/>
          </w:tcPr>
          <w:p w14:paraId="5CCFC240" w14:textId="77777777" w:rsidR="007529EC" w:rsidRPr="007529EC" w:rsidRDefault="007529EC" w:rsidP="007529E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40 000</w:t>
            </w:r>
          </w:p>
        </w:tc>
      </w:tr>
      <w:tr w:rsidR="007529EC" w:rsidRPr="007529EC" w14:paraId="74A08CB9" w14:textId="77777777" w:rsidTr="00003D1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6E358" w14:textId="77777777" w:rsidR="007529EC" w:rsidRPr="007529EC" w:rsidRDefault="007529EC" w:rsidP="007529EC">
            <w:pPr>
              <w:spacing w:after="200"/>
              <w:rPr>
                <w:lang w:val="it-IT"/>
              </w:rPr>
            </w:pPr>
            <w:r w:rsidRPr="007529EC">
              <w:rPr>
                <w:lang w:val="it-IT"/>
              </w:rPr>
              <w:t>Notizie pubblicate</w:t>
            </w:r>
          </w:p>
        </w:tc>
        <w:tc>
          <w:tcPr>
            <w:tcW w:w="0" w:type="auto"/>
            <w:hideMark/>
          </w:tcPr>
          <w:p w14:paraId="0E1C7426" w14:textId="77777777" w:rsidR="007529EC" w:rsidRPr="007529EC" w:rsidRDefault="007529EC" w:rsidP="007529EC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529EC">
              <w:rPr>
                <w:lang w:val="it-IT"/>
              </w:rPr>
              <w:t>1 000</w:t>
            </w:r>
          </w:p>
        </w:tc>
      </w:tr>
    </w:tbl>
    <w:p w14:paraId="2071E8CF" w14:textId="4DA0DA1A" w:rsidR="00397FB1" w:rsidRPr="00D7254E" w:rsidRDefault="00397FB1" w:rsidP="00D7254E">
      <w:pPr>
        <w:rPr>
          <w:u w:val="single"/>
          <w:lang w:val="it-IT"/>
        </w:rPr>
      </w:pPr>
    </w:p>
    <w:p w14:paraId="4CFD20E5" w14:textId="77777777" w:rsidR="00397FB1" w:rsidRDefault="00000000">
      <w:pPr>
        <w:pStyle w:val="Titolo2"/>
        <w:rPr>
          <w:lang w:val="it-IT"/>
        </w:rPr>
      </w:pPr>
      <w:r w:rsidRPr="00DC7112">
        <w:rPr>
          <w:lang w:val="it-IT"/>
        </w:rPr>
        <w:lastRenderedPageBreak/>
        <w:t>2.2 Tavola delle operazioni</w:t>
      </w:r>
    </w:p>
    <w:p w14:paraId="0CB51223" w14:textId="7F562280" w:rsidR="00003D18" w:rsidRPr="00003D18" w:rsidRDefault="00003D18" w:rsidP="00003D18">
      <w:pPr>
        <w:rPr>
          <w:lang w:val="it-IT"/>
        </w:rPr>
      </w:pPr>
      <w:r>
        <w:rPr>
          <w:lang w:val="it-IT"/>
        </w:rPr>
        <w:t>Operazioni principali:</w:t>
      </w:r>
    </w:p>
    <w:p w14:paraId="7D047C05" w14:textId="77777777" w:rsidR="00003D18" w:rsidRPr="00003D18" w:rsidRDefault="00000000" w:rsidP="00003D18">
      <w:pPr>
        <w:pStyle w:val="Paragrafoelenco"/>
        <w:numPr>
          <w:ilvl w:val="1"/>
          <w:numId w:val="30"/>
        </w:numPr>
        <w:rPr>
          <w:sz w:val="24"/>
          <w:szCs w:val="24"/>
          <w:lang w:val="it-IT"/>
        </w:rPr>
      </w:pPr>
      <w:r w:rsidRPr="00003D18">
        <w:rPr>
          <w:sz w:val="24"/>
          <w:szCs w:val="24"/>
          <w:lang w:val="it-IT"/>
        </w:rPr>
        <w:t>Ricerca parchi per regione e tipologia</w:t>
      </w:r>
    </w:p>
    <w:p w14:paraId="0806878B" w14:textId="77777777" w:rsidR="00003D18" w:rsidRPr="00003D18" w:rsidRDefault="00000000" w:rsidP="00003D18">
      <w:pPr>
        <w:pStyle w:val="Paragrafoelenco"/>
        <w:numPr>
          <w:ilvl w:val="1"/>
          <w:numId w:val="30"/>
        </w:numPr>
        <w:rPr>
          <w:sz w:val="24"/>
          <w:szCs w:val="24"/>
          <w:lang w:val="it-IT"/>
        </w:rPr>
      </w:pPr>
      <w:r w:rsidRPr="00003D18">
        <w:rPr>
          <w:sz w:val="24"/>
          <w:szCs w:val="24"/>
          <w:lang w:val="it-IT"/>
        </w:rPr>
        <w:t>Visualizzazione info e notizie sul parco</w:t>
      </w:r>
    </w:p>
    <w:p w14:paraId="6B0FE47C" w14:textId="77777777" w:rsidR="00003D18" w:rsidRPr="00003D18" w:rsidRDefault="00000000" w:rsidP="00003D18">
      <w:pPr>
        <w:pStyle w:val="Paragrafoelenco"/>
        <w:numPr>
          <w:ilvl w:val="1"/>
          <w:numId w:val="30"/>
        </w:numPr>
        <w:rPr>
          <w:sz w:val="24"/>
          <w:szCs w:val="24"/>
          <w:lang w:val="it-IT"/>
        </w:rPr>
      </w:pPr>
      <w:r w:rsidRPr="00003D18">
        <w:rPr>
          <w:sz w:val="24"/>
          <w:szCs w:val="24"/>
          <w:lang w:val="it-IT"/>
        </w:rPr>
        <w:t>Prenotazione alloggi e tour guidati</w:t>
      </w:r>
    </w:p>
    <w:p w14:paraId="3AC17060" w14:textId="77777777" w:rsidR="00003D18" w:rsidRPr="00003D18" w:rsidRDefault="00000000" w:rsidP="00003D18">
      <w:pPr>
        <w:pStyle w:val="Paragrafoelenco"/>
        <w:numPr>
          <w:ilvl w:val="1"/>
          <w:numId w:val="30"/>
        </w:numPr>
        <w:rPr>
          <w:sz w:val="24"/>
          <w:szCs w:val="24"/>
          <w:lang w:val="it-IT"/>
        </w:rPr>
      </w:pPr>
      <w:r w:rsidRPr="00003D18">
        <w:rPr>
          <w:sz w:val="24"/>
          <w:szCs w:val="24"/>
          <w:lang w:val="it-IT"/>
        </w:rPr>
        <w:t>Inserimento feedback su itinerari e guide</w:t>
      </w:r>
    </w:p>
    <w:p w14:paraId="65E75E06" w14:textId="77777777" w:rsidR="00003D18" w:rsidRPr="00003D18" w:rsidRDefault="00000000" w:rsidP="00003D18">
      <w:pPr>
        <w:pStyle w:val="Paragrafoelenco"/>
        <w:numPr>
          <w:ilvl w:val="1"/>
          <w:numId w:val="30"/>
        </w:numPr>
        <w:rPr>
          <w:sz w:val="24"/>
          <w:szCs w:val="24"/>
          <w:lang w:val="it-IT"/>
        </w:rPr>
      </w:pPr>
      <w:r w:rsidRPr="00003D18">
        <w:rPr>
          <w:sz w:val="24"/>
          <w:szCs w:val="24"/>
          <w:lang w:val="it-IT"/>
        </w:rPr>
        <w:t>Gestione guide e tour da parte dell’ente</w:t>
      </w:r>
    </w:p>
    <w:p w14:paraId="25E3C6E9" w14:textId="52B787F3" w:rsidR="00397FB1" w:rsidRPr="00003D18" w:rsidRDefault="00000000" w:rsidP="00003D18">
      <w:pPr>
        <w:pStyle w:val="Paragrafoelenco"/>
        <w:numPr>
          <w:ilvl w:val="1"/>
          <w:numId w:val="30"/>
        </w:numPr>
        <w:rPr>
          <w:sz w:val="20"/>
          <w:szCs w:val="20"/>
          <w:lang w:val="it-IT"/>
        </w:rPr>
      </w:pPr>
      <w:r w:rsidRPr="00003D18">
        <w:rPr>
          <w:sz w:val="24"/>
          <w:szCs w:val="24"/>
          <w:lang w:val="it-IT"/>
        </w:rPr>
        <w:t>Calcolo disponibilità tour e strutture</w:t>
      </w:r>
      <w:r w:rsidRPr="00003D18">
        <w:rPr>
          <w:sz w:val="20"/>
          <w:szCs w:val="20"/>
          <w:lang w:val="it-IT"/>
        </w:rPr>
        <w:br/>
      </w:r>
    </w:p>
    <w:p w14:paraId="2E52AAB1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2.3 Ristrutturazione dello schema E-R</w:t>
      </w:r>
    </w:p>
    <w:p w14:paraId="346B1E2B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2.3.1 Analisi delle ridondanze</w:t>
      </w:r>
    </w:p>
    <w:p w14:paraId="0C71379C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Ridondanza analizzata: numero di guide disponibili per itinerario.</w:t>
      </w:r>
      <w:r w:rsidRPr="00DC7112">
        <w:rPr>
          <w:lang w:val="it-IT"/>
        </w:rPr>
        <w:br/>
        <w:t>Presente per performance in fase di consultazione utenti.</w:t>
      </w:r>
      <w:r w:rsidRPr="00DC7112">
        <w:rPr>
          <w:lang w:val="it-IT"/>
        </w:rPr>
        <w:br/>
      </w:r>
      <w:r w:rsidRPr="00DC7112">
        <w:rPr>
          <w:lang w:val="it-IT"/>
        </w:rPr>
        <w:br/>
        <w:t>Operazione: visualizza numero guide disponibili.</w:t>
      </w:r>
      <w:r w:rsidRPr="00DC7112">
        <w:rPr>
          <w:lang w:val="it-IT"/>
        </w:rPr>
        <w:br/>
        <w:t>Con ridondanza: accesso diretto al campo precalcolato.</w:t>
      </w:r>
      <w:r w:rsidRPr="00DC7112">
        <w:rPr>
          <w:lang w:val="it-IT"/>
        </w:rPr>
        <w:br/>
        <w:t>Senza ridondanza: conteggio dinamico da tabella disponibilità.</w:t>
      </w:r>
      <w:r w:rsidRPr="00DC7112">
        <w:rPr>
          <w:lang w:val="it-IT"/>
        </w:rPr>
        <w:br/>
      </w:r>
      <w:r w:rsidRPr="00DC7112">
        <w:rPr>
          <w:lang w:val="it-IT"/>
        </w:rPr>
        <w:br/>
        <w:t>Spazio: ridondanza minima.</w:t>
      </w:r>
      <w:r w:rsidRPr="00DC7112">
        <w:rPr>
          <w:lang w:val="it-IT"/>
        </w:rPr>
        <w:br/>
        <w:t>Tempo: riduzione drastica del numero di join.</w:t>
      </w:r>
      <w:r w:rsidRPr="00DC7112">
        <w:rPr>
          <w:lang w:val="it-IT"/>
        </w:rPr>
        <w:br/>
        <w:t>Decisione: mantenere la ridondanza con regola di aggiornamento.</w:t>
      </w:r>
      <w:r w:rsidRPr="00DC7112">
        <w:rPr>
          <w:lang w:val="it-IT"/>
        </w:rPr>
        <w:br/>
      </w:r>
    </w:p>
    <w:p w14:paraId="6E6F02EF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2.3.2 Eliminazione delle generalizzazioni</w:t>
      </w:r>
    </w:p>
    <w:p w14:paraId="33D06B8F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La generalizzazione Visitatore → {Adulto, Bambino, Gruppo} è stata eliminata.</w:t>
      </w:r>
      <w:r w:rsidRPr="00DC7112">
        <w:rPr>
          <w:lang w:val="it-IT"/>
        </w:rPr>
        <w:br/>
        <w:t>Introdotto attributo “tipoVisitatore” nella tabella Visitatore.</w:t>
      </w:r>
      <w:r w:rsidRPr="00DC7112">
        <w:rPr>
          <w:lang w:val="it-IT"/>
        </w:rPr>
        <w:br/>
      </w:r>
    </w:p>
    <w:p w14:paraId="5DBB139B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2.3.3 Eventuale partizionamento/accorpamento</w:t>
      </w:r>
    </w:p>
    <w:p w14:paraId="6CEC0629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Itinerario e TourGuidato restano entità separate per chiarezza.</w:t>
      </w:r>
      <w:r w:rsidRPr="00DC7112">
        <w:rPr>
          <w:lang w:val="it-IT"/>
        </w:rPr>
        <w:br/>
        <w:t>Le entità Visitatore e Feedback non sono accorpate.</w:t>
      </w:r>
      <w:r w:rsidRPr="00DC7112">
        <w:rPr>
          <w:lang w:val="it-IT"/>
        </w:rPr>
        <w:br/>
      </w:r>
    </w:p>
    <w:p w14:paraId="35B53F77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2.3.4 Scelta degli identificatori principali</w:t>
      </w:r>
    </w:p>
    <w:p w14:paraId="055099B7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Usati ID artificiali per Visitatore, Guida, Itinerario, Struttura, ecc. per efficienza.</w:t>
      </w:r>
      <w:r w:rsidRPr="00DC7112">
        <w:rPr>
          <w:lang w:val="it-IT"/>
        </w:rPr>
        <w:br/>
      </w:r>
    </w:p>
    <w:p w14:paraId="0025C106" w14:textId="77777777" w:rsidR="00397FB1" w:rsidRDefault="00000000">
      <w:pPr>
        <w:pStyle w:val="Titolo2"/>
        <w:rPr>
          <w:lang w:val="it-IT"/>
        </w:rPr>
      </w:pPr>
      <w:r w:rsidRPr="00DC7112">
        <w:rPr>
          <w:lang w:val="it-IT"/>
        </w:rPr>
        <w:lastRenderedPageBreak/>
        <w:t>2.4 Schema E-R ristrutturato + regole aziendali</w:t>
      </w:r>
    </w:p>
    <w:p w14:paraId="3361E485" w14:textId="77777777" w:rsidR="00922EC3" w:rsidRDefault="00922EC3" w:rsidP="00922EC3">
      <w:pPr>
        <w:rPr>
          <w:lang w:val="it-IT"/>
        </w:rPr>
      </w:pPr>
    </w:p>
    <w:p w14:paraId="08A2ACD5" w14:textId="12FD870A" w:rsidR="00922EC3" w:rsidRPr="00922EC3" w:rsidRDefault="00922EC3" w:rsidP="00922EC3">
      <w:pPr>
        <w:rPr>
          <w:lang w:val="it-IT"/>
        </w:rPr>
      </w:pPr>
      <w:r>
        <w:rPr>
          <w:lang w:val="it-IT"/>
        </w:rPr>
        <w:t>IMMAGINE SCHEMA QUI</w:t>
      </w:r>
    </w:p>
    <w:p w14:paraId="436AB7DB" w14:textId="77777777" w:rsidR="00397FB1" w:rsidRDefault="00000000">
      <w:pPr>
        <w:rPr>
          <w:lang w:val="it-IT"/>
        </w:rPr>
      </w:pPr>
      <w:r w:rsidRPr="00DC7112">
        <w:rPr>
          <w:lang w:val="it-IT"/>
        </w:rPr>
        <w:t>Rimangono invariati rispetto alla versione concettuale, con ID introdotti e generalizzazioni eliminate.</w:t>
      </w:r>
    </w:p>
    <w:p w14:paraId="3C70C8D0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>Partecipanti tour: il numero di partecipanti in ogni record di TourGuidato non può superare il valore di maxPartecipanti.</w:t>
      </w:r>
    </w:p>
    <w:p w14:paraId="70B3F86B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>Assegnazione guide: la FK guidaID di TourGuidato può riferirsi solo a guide abilitate all’itinerario (presenza in GuidaItinerario).</w:t>
      </w:r>
    </w:p>
    <w:p w14:paraId="1E5EEB19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>Univocità valutazioni: la coppia (visitatoreID, targetID, tipoTarget) in Valutazione deve essere unica, per garantire al massimo un giudizio per visitatore e target.</w:t>
      </w:r>
    </w:p>
    <w:p w14:paraId="424CEC89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>Disponibilità strutture: prima di inserire uno stato accettata in Prenotazione, va verificata la capienza residua della struttura per l’intervallo dataInizio–dataFine.</w:t>
      </w:r>
    </w:p>
    <w:p w14:paraId="2774CF2C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>Range stelle: il CHECK su Valutazione.stelle impone 1 ≤ stelle ≤ 5.</w:t>
      </w:r>
    </w:p>
    <w:p w14:paraId="612BC6A4" w14:textId="77777777" w:rsid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>CETS facoltativa: il flag booleano cets può essere TRUE o FALSE indipendentemente per aree protette e strutture ricettive.</w:t>
      </w:r>
    </w:p>
    <w:p w14:paraId="502FFCCA" w14:textId="78B8B605" w:rsidR="00003D18" w:rsidRPr="00003D18" w:rsidRDefault="00003D18" w:rsidP="00003D18">
      <w:pPr>
        <w:pStyle w:val="Paragrafoelenco"/>
        <w:numPr>
          <w:ilvl w:val="1"/>
          <w:numId w:val="28"/>
        </w:numPr>
        <w:rPr>
          <w:lang w:val="it-IT"/>
        </w:rPr>
      </w:pPr>
      <w:r w:rsidRPr="00003D18">
        <w:rPr>
          <w:lang w:val="it-IT"/>
        </w:rPr>
        <w:t xml:space="preserve">Coerenza orari: per ogni OrariCentroVisita, fasciaOraria e </w:t>
      </w:r>
      <w:proofErr w:type="gramStart"/>
      <w:r w:rsidRPr="00003D18">
        <w:rPr>
          <w:lang w:val="it-IT"/>
        </w:rPr>
        <w:t>mesiValidi</w:t>
      </w:r>
      <w:proofErr w:type="gramEnd"/>
      <w:r w:rsidRPr="00003D18">
        <w:rPr>
          <w:lang w:val="it-IT"/>
        </w:rPr>
        <w:t xml:space="preserve"> non devono sovrapporsi tra record con stesso centroVisitaID.</w:t>
      </w:r>
    </w:p>
    <w:p w14:paraId="091138C9" w14:textId="77777777" w:rsidR="00003D18" w:rsidRDefault="00003D18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5F67D771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60827EFE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2CEF0161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7B707B18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21F279F7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5345ADE9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79979D5A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6AA2ABE3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5B855768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639CFEE5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20865617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39CCCE08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4985B260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394CAF28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6491F98A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77A716E7" w14:textId="77777777" w:rsidR="00E16BFE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44EF7B0B" w14:textId="77777777" w:rsidR="00E16BFE" w:rsidRPr="00003D18" w:rsidRDefault="00E16BFE" w:rsidP="00003D18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701C1AA2" w14:textId="76A55D19" w:rsidR="00397FB1" w:rsidRPr="00DC7112" w:rsidRDefault="00000000" w:rsidP="00B77194">
      <w:pPr>
        <w:pStyle w:val="Titolo2"/>
        <w:numPr>
          <w:ilvl w:val="1"/>
          <w:numId w:val="12"/>
        </w:numPr>
        <w:rPr>
          <w:lang w:val="it-IT"/>
        </w:rPr>
      </w:pPr>
      <w:r w:rsidRPr="00DC7112">
        <w:rPr>
          <w:lang w:val="it-IT"/>
        </w:rPr>
        <w:lastRenderedPageBreak/>
        <w:t>Schema relazionale</w:t>
      </w:r>
    </w:p>
    <w:p w14:paraId="37440EF8" w14:textId="6E510A58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AreaProtetta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nome, regione, tipologia, superficieTerrestre, superficieMarina, kmCosta, </w:t>
      </w:r>
      <w:proofErr w:type="gram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enteGestore</w:t>
      </w:r>
      <w:proofErr w:type="gram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provvedimento, cets)</w:t>
      </w:r>
    </w:p>
    <w:p w14:paraId="48FF1EE1" w14:textId="0554FF2A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CentroVisita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nome, areaProtettaID → AreaProtetta.ID, </w:t>
      </w:r>
      <w:proofErr w:type="gram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temporaneamenteChiuso</w:t>
      </w:r>
      <w:proofErr w:type="gram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indirizzo, accessibilita, mostra1, mostra2, mostra3)</w:t>
      </w:r>
    </w:p>
    <w:p w14:paraId="7E506EF5" w14:textId="101398E2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PeriodoOperativo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centroVisitaID → CentroVisita.ID, dataInizio, dataFine, notePeriodo)</w:t>
      </w:r>
    </w:p>
    <w:p w14:paraId="6EBDA94F" w14:textId="5CF2B63C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OrarioApertura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centroVisitaID → CentroVisita.ID, periodoID → PeriodoOperativo.ID, giornoSettimana, oraInizio, oraFine)</w:t>
      </w:r>
    </w:p>
    <w:p w14:paraId="7D1522B9" w14:textId="53EB0D16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ModalitaFruizione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centroVisitaID → CentroVisita.ID, descrizione, costo)</w:t>
      </w:r>
    </w:p>
    <w:p w14:paraId="2EE20A1F" w14:textId="767775E0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CondizioneSpeciale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centroVisitaID → CentroVisita.ID, modalitaID → ModalitaFruizione.ID, descrizione, requisito)</w:t>
      </w:r>
    </w:p>
    <w:p w14:paraId="30AB04EE" w14:textId="70B615DA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Notizia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data, titolo, testo, immagine, areaProtettaID → AreaProtetta.ID)</w:t>
      </w:r>
    </w:p>
    <w:p w14:paraId="2BE8E4BF" w14:textId="3F17514D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Itinerario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nome, segnaletica, partenza, modalitaPercorrenza, difficolta, durata, valutazione, areaProtettaID → AreaProtetta.ID)</w:t>
      </w:r>
    </w:p>
    <w:p w14:paraId="209C3567" w14:textId="59991323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Guida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nome, nickname, licenza, valutazione)</w:t>
      </w:r>
    </w:p>
    <w:p w14:paraId="23B964DF" w14:textId="4923D124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AbilitazioneItinerarioGuida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guidaID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Guida.ID, </w:t>
      </w:r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itinerarioID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Itinerario.ID)</w:t>
      </w:r>
    </w:p>
    <w:p w14:paraId="1A5F782F" w14:textId="418B4EC9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DisponibilitaGuida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data, guidaID → Guida.ID)</w:t>
      </w:r>
    </w:p>
    <w:p w14:paraId="5B926D40" w14:textId="5CF82E1E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VisitaGuidata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itinerarioID → Itinerario.ID, guidaID → Guida.ID, orario, maxPartecipanti, stato)</w:t>
      </w:r>
    </w:p>
    <w:p w14:paraId="1B7629B6" w14:textId="5A334999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User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mail, username, password, dataDiNascita, tipo)</w:t>
      </w:r>
    </w:p>
    <w:p w14:paraId="1F2AEF74" w14:textId="39ABBC13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PrenotaTour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userID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User.ID, </w:t>
      </w:r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visitaGuidataID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VisitaGuidata.ID)</w:t>
      </w:r>
    </w:p>
    <w:p w14:paraId="4D3101CB" w14:textId="0C9E618E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Valuta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userID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User.ID, </w:t>
      </w:r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visitaGuidataID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VisitaGuidata.ID, stelle, data)</w:t>
      </w:r>
    </w:p>
    <w:p w14:paraId="6C1E9B9D" w14:textId="25F829AC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Commenta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userID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User.ID, </w:t>
      </w:r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visitaGuidataID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→ VisitaGuidata.ID, testo, data)</w:t>
      </w:r>
    </w:p>
    <w:p w14:paraId="6D44D230" w14:textId="26C852D2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StrutturaRicettiva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nome, indirizzo, contatti, servizi, trattamenti, ecologico, perGruppi, parcheggio, cets, areaProtettaID → AreaProtetta.ID)</w:t>
      </w:r>
    </w:p>
    <w:p w14:paraId="04407AE5" w14:textId="69ABE226" w:rsidR="00E16BFE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Prenotazione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strutturaID → StrutturaRicettiva.ID, userID → User.ID, dataInizio, </w:t>
      </w:r>
      <w:proofErr w:type="gramStart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dataFine</w:t>
      </w:r>
      <w:proofErr w:type="gramEnd"/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ospiti, stato)</w:t>
      </w:r>
    </w:p>
    <w:p w14:paraId="0136AB6C" w14:textId="3AFD718A" w:rsidR="00397FB1" w:rsidRPr="00E16BFE" w:rsidRDefault="00E16BFE" w:rsidP="00E16BFE">
      <w:pPr>
        <w:pStyle w:val="Paragrafoelenco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gramStart"/>
      <w:r w:rsidRPr="00E16BFE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Presenza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(</w:t>
      </w:r>
      <w:proofErr w:type="gramEnd"/>
      <w:r w:rsidRPr="00E16BFE">
        <w:rPr>
          <w:rFonts w:ascii="Times New Roman" w:eastAsia="Times New Roman" w:hAnsi="Times New Roman" w:cs="Times New Roman"/>
          <w:i/>
          <w:iCs/>
          <w:sz w:val="24"/>
          <w:szCs w:val="24"/>
          <w:lang w:val="it-IT" w:eastAsia="it-IT"/>
        </w:rPr>
        <w:t>ID</w:t>
      </w:r>
      <w:r w:rsidRPr="00E16BFE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userID → User.ID, parcoID → AreaProtetta.ID, data, oraIngresso, oraUscita, tipologiaUtente)</w:t>
      </w:r>
      <w:r w:rsidR="0073182E" w:rsidRPr="00E16BFE">
        <w:rPr>
          <w:lang w:val="it-IT"/>
        </w:rPr>
        <w:br/>
      </w:r>
    </w:p>
    <w:p w14:paraId="295AF75F" w14:textId="43BD36B0" w:rsidR="00397FB1" w:rsidRPr="00DC7112" w:rsidRDefault="00000000" w:rsidP="00E16BFE">
      <w:pPr>
        <w:pStyle w:val="Titolo1"/>
        <w:spacing w:before="0"/>
        <w:rPr>
          <w:lang w:val="it-IT"/>
        </w:rPr>
      </w:pPr>
      <w:r w:rsidRPr="00DC7112">
        <w:rPr>
          <w:lang w:val="it-IT"/>
        </w:rPr>
        <w:lastRenderedPageBreak/>
        <w:t>3. Implementazione</w:t>
      </w:r>
    </w:p>
    <w:p w14:paraId="21D0C6A4" w14:textId="14B2F50D" w:rsidR="00397FB1" w:rsidRDefault="00000000" w:rsidP="00E16BFE">
      <w:pPr>
        <w:pStyle w:val="Titolo2"/>
        <w:spacing w:before="0"/>
        <w:rPr>
          <w:lang w:val="it-IT"/>
        </w:rPr>
      </w:pPr>
      <w:r w:rsidRPr="00DC7112">
        <w:rPr>
          <w:lang w:val="it-IT"/>
        </w:rPr>
        <w:t>3.1 DDL di creazione del database</w:t>
      </w:r>
    </w:p>
    <w:p w14:paraId="0259C05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========== AREA PROTETTA ==========</w:t>
      </w:r>
    </w:p>
    <w:p w14:paraId="48352FA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CREATE TABLE AreaProtetta (</w:t>
      </w:r>
    </w:p>
    <w:p w14:paraId="3B714C1F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                    INT            AUTO_INCREMENT PRIMARY KEY,</w:t>
      </w:r>
    </w:p>
    <w:p w14:paraId="04820BD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nome    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   NOT NULL,</w:t>
      </w:r>
    </w:p>
    <w:p w14:paraId="0C0C208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regione 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100)   NOT NULL,</w:t>
      </w:r>
    </w:p>
    <w:p w14:paraId="4847A49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tipologia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100)   NOT NULL,</w:t>
      </w:r>
    </w:p>
    <w:p w14:paraId="7F8229B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superficieTerrestre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DECIMAL(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12,2),</w:t>
      </w:r>
    </w:p>
    <w:p w14:paraId="3F8845A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superficieMarina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DECIMAL(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12,2),</w:t>
      </w:r>
    </w:p>
    <w:p w14:paraId="69E4D33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kmCosta 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DECIMAL(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8,2),</w:t>
      </w:r>
    </w:p>
    <w:p w14:paraId="0A888E2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enteGestore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255),</w:t>
      </w:r>
    </w:p>
    <w:p w14:paraId="33C20A1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provvedimento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255),</w:t>
      </w:r>
    </w:p>
    <w:p w14:paraId="360AF13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cets                  BOOLEAN        DEFAULT FALSE</w:t>
      </w:r>
    </w:p>
    <w:p w14:paraId="5CD4E6C1" w14:textId="77777777" w:rsid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6EA56C27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5B32FF8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========== CENTRO VISITA ==========</w:t>
      </w:r>
    </w:p>
    <w:p w14:paraId="4E82363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CREATE TABLE CentroVisita (</w:t>
      </w:r>
    </w:p>
    <w:p w14:paraId="746690B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ID                    INT            AUTO_INCREMENT PRIMARY KEY,</w:t>
      </w:r>
    </w:p>
    <w:p w14:paraId="1DCB2AF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nome    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   NOT NULL,</w:t>
      </w:r>
    </w:p>
    <w:p w14:paraId="163C98F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areaProtettaID        INT            NOT NULL,</w:t>
      </w:r>
    </w:p>
    <w:p w14:paraId="2DC4A43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temporaneamenteChiuso BOOLEAN        DEFAULT FALSE,</w:t>
      </w:r>
    </w:p>
    <w:p w14:paraId="6BDC376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indirizzo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255),</w:t>
      </w:r>
    </w:p>
    <w:p w14:paraId="7A4571E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accessibilita         TEXT,</w:t>
      </w:r>
    </w:p>
    <w:p w14:paraId="5530B4A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mostra1 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255),</w:t>
      </w:r>
    </w:p>
    <w:p w14:paraId="488FCBA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mostra2 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255),</w:t>
      </w:r>
    </w:p>
    <w:p w14:paraId="4F85979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mostra3 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255),</w:t>
      </w:r>
    </w:p>
    <w:p w14:paraId="531583B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(areaProtettaID)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7B6A4FED" w14:textId="77777777" w:rsid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17207FA2" w14:textId="77777777" w:rsid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034954A7" w14:textId="22AE6334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Periodi Operativi</w:t>
      </w:r>
    </w:p>
    <w:p w14:paraId="2F414F7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CREATE TABLE PeriodoOperativo (</w:t>
      </w:r>
    </w:p>
    <w:p w14:paraId="7791E53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             INT            AUTO_INCREMENT PRIMARY KEY,</w:t>
      </w:r>
    </w:p>
    <w:p w14:paraId="33144CA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centroVisitaID INT            NOT NULL,</w:t>
      </w:r>
    </w:p>
    <w:p w14:paraId="2CCE318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dataInizio     DATE           NOT NULL,</w:t>
      </w:r>
    </w:p>
    <w:p w14:paraId="7D4F207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dataFine       DATE,</w:t>
      </w:r>
    </w:p>
    <w:p w14:paraId="5F9CA0C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notePeriodo    TEXT,</w:t>
      </w:r>
    </w:p>
    <w:p w14:paraId="16D1241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(centroVisitaID)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CentroVisita(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7062AE3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14C18936" w14:textId="77777777" w:rsid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5FC7C4B3" w14:textId="77777777" w:rsidR="00E16BFE" w:rsidRPr="00E16BFE" w:rsidRDefault="00E16BFE" w:rsidP="00E16BFE">
      <w:pPr>
        <w:rPr>
          <w:lang w:val="it-IT"/>
        </w:rPr>
      </w:pPr>
    </w:p>
    <w:p w14:paraId="5FB9966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lastRenderedPageBreak/>
        <w:t>-- Orari di Apertura</w:t>
      </w:r>
    </w:p>
    <w:p w14:paraId="6DCB2F8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CREATE TABLE OrarioApertura (</w:t>
      </w:r>
    </w:p>
    <w:p w14:paraId="26EB268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             INT            AUTO_INCREMENT PRIMARY KEY,</w:t>
      </w:r>
    </w:p>
    <w:p w14:paraId="26321D2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centroVisitaID INT            NOT NULL,</w:t>
      </w:r>
    </w:p>
    <w:p w14:paraId="6B96252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periodoID      INT            NOT NULL,</w:t>
      </w:r>
    </w:p>
    <w:p w14:paraId="7A1C5940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giornoSettimana ENUM('Lun','Mar','Mer','Gio','Ven','Sab','Dom') NOT NULL,</w:t>
      </w:r>
    </w:p>
    <w:p w14:paraId="2C98F7D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oraInizio      TIME           NOT NULL,</w:t>
      </w:r>
    </w:p>
    <w:p w14:paraId="0368DC3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oraFine        TIME,</w:t>
      </w:r>
    </w:p>
    <w:p w14:paraId="68D5973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(centroVisitaID)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CentroVisita(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ID),</w:t>
      </w:r>
    </w:p>
    <w:p w14:paraId="6516829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periodoID)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PeriodoOperativo(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2B9C35B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22C49D8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6BDCB9F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Modalità di Fruizione</w:t>
      </w:r>
    </w:p>
    <w:p w14:paraId="0DD6CB6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CREATE TABLE ModalitaFruizione (</w:t>
      </w:r>
    </w:p>
    <w:p w14:paraId="044577A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             INT            AUTO_INCREMENT PRIMARY KEY,</w:t>
      </w:r>
    </w:p>
    <w:p w14:paraId="780BD73F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centroVisitaID INT            NOT NULL,</w:t>
      </w:r>
    </w:p>
    <w:p w14:paraId="794D71B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descrizione    TEXT,</w:t>
      </w:r>
    </w:p>
    <w:p w14:paraId="2B104DA0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costo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DECIMAL(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8,2),</w:t>
      </w:r>
    </w:p>
    <w:p w14:paraId="2B7ECC5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FOREIGN KEY (centroVisitaID)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CentroVisita(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ID)</w:t>
      </w:r>
    </w:p>
    <w:p w14:paraId="3A72F270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66CB86A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28FAB2C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Condizioni Speciali</w:t>
      </w:r>
    </w:p>
    <w:p w14:paraId="34AA4A6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CREATE TABLE CondizioneSpeciale (</w:t>
      </w:r>
    </w:p>
    <w:p w14:paraId="03F5026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ID             INT            AUTO_INCREMENT PRIMARY KEY,</w:t>
      </w:r>
    </w:p>
    <w:p w14:paraId="696ABB2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centroVisitaID INT            NOT NULL,</w:t>
      </w:r>
    </w:p>
    <w:p w14:paraId="3E99CF4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modalitaID     INT            NOT NULL,</w:t>
      </w:r>
    </w:p>
    <w:p w14:paraId="2DB1E56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descrizione    TEXT,</w:t>
      </w:r>
    </w:p>
    <w:p w14:paraId="1CB9AD7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requisito      TEXT,</w:t>
      </w:r>
    </w:p>
    <w:p w14:paraId="1A41091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(centroVisitaID)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CentroVisita(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ID),</w:t>
      </w:r>
    </w:p>
    <w:p w14:paraId="4C06CD8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modalitaID)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ModalitaFruizione(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3C06F4B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);</w:t>
      </w:r>
    </w:p>
    <w:p w14:paraId="71E7711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</w:p>
    <w:p w14:paraId="56EB54C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-- NOTIZIE</w:t>
      </w:r>
    </w:p>
    <w:p w14:paraId="1D2132A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CREATE TABLE Notizia (</w:t>
      </w:r>
    </w:p>
    <w:p w14:paraId="1DA05BD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ID             INT            AUTO_INCREMENT PRIMARY KEY,</w:t>
      </w:r>
    </w:p>
    <w:p w14:paraId="2BF07C5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data           DATE           NOT NULL,</w:t>
      </w:r>
    </w:p>
    <w:p w14:paraId="43DF97CF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titolo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   NOT NULL,</w:t>
      </w:r>
    </w:p>
    <w:p w14:paraId="73CFB77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testo          TEXT           NOT NULL,</w:t>
      </w:r>
    </w:p>
    <w:p w14:paraId="02BF27B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immagine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255),</w:t>
      </w:r>
    </w:p>
    <w:p w14:paraId="7A62F07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areaProtettaID INT            NOT NULL,</w:t>
      </w:r>
    </w:p>
    <w:p w14:paraId="40AF06E7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(areaProtettaID)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15A8B36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);</w:t>
      </w:r>
    </w:p>
    <w:p w14:paraId="03F6FD9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</w:p>
    <w:p w14:paraId="356C344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lastRenderedPageBreak/>
        <w:t>-- ========== ITINERARI ==========</w:t>
      </w:r>
    </w:p>
    <w:p w14:paraId="131F0D4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CREATE TABLE Itinerario (</w:t>
      </w:r>
    </w:p>
    <w:p w14:paraId="294DCD3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ID                  INT            AUTO_INCREMENT PRIMARY KEY,</w:t>
      </w:r>
    </w:p>
    <w:p w14:paraId="28C7729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nome  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   NOT NULL,</w:t>
      </w:r>
    </w:p>
    <w:p w14:paraId="0683744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segnaletica         TEXT,</w:t>
      </w:r>
    </w:p>
    <w:p w14:paraId="7C11945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partenza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255),</w:t>
      </w:r>
    </w:p>
    <w:p w14:paraId="497412A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modalitaPercorrenza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100),</w:t>
      </w:r>
    </w:p>
    <w:p w14:paraId="04FBD30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difficolta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50),</w:t>
      </w:r>
    </w:p>
    <w:p w14:paraId="4BDA946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durata 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INT,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      -- in minuti</w:t>
      </w:r>
    </w:p>
    <w:p w14:paraId="1B7BC807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valutazione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DECIMAL(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2,1),</w:t>
      </w:r>
    </w:p>
    <w:p w14:paraId="76B5662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areaProtettaID      INT            NOT NULL,</w:t>
      </w:r>
    </w:p>
    <w:p w14:paraId="281C7CB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(areaProtettaID)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67E9929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);</w:t>
      </w:r>
    </w:p>
    <w:p w14:paraId="06AA368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</w:p>
    <w:p w14:paraId="4AF99F7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-- ========== GUIDE ==========</w:t>
      </w:r>
    </w:p>
    <w:p w14:paraId="6566B52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CREATE TABLE Guida (</w:t>
      </w:r>
    </w:p>
    <w:p w14:paraId="3041543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ID         INT            AUTO_INCREMENT PRIMARY KEY,</w:t>
      </w:r>
    </w:p>
    <w:p w14:paraId="5549A0A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nome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   NOT NULL,</w:t>
      </w:r>
    </w:p>
    <w:p w14:paraId="04A4B6C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nickname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100),</w:t>
      </w:r>
    </w:p>
    <w:p w14:paraId="3E04CC2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licenza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100),</w:t>
      </w:r>
    </w:p>
    <w:p w14:paraId="5918E88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valutazione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DECIMAL(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2,1)</w:t>
      </w:r>
    </w:p>
    <w:p w14:paraId="2B9D869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554233B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67C7B96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associazione Guide ↔ Itinerari (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M:N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</w:t>
      </w:r>
    </w:p>
    <w:p w14:paraId="74211CF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CREATE TABLE AbilitazioneItinerarioGuida (</w:t>
      </w:r>
    </w:p>
    <w:p w14:paraId="3560A9B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guidaID     INT NOT NULL,</w:t>
      </w:r>
    </w:p>
    <w:p w14:paraId="585C7D1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itinerarioID INT NOT NULL,</w:t>
      </w:r>
    </w:p>
    <w:p w14:paraId="6F38D05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PRIMARY KEY (guidaID, itinerarioID),</w:t>
      </w:r>
    </w:p>
    <w:p w14:paraId="719DC81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guidaID)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Guida(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ID),</w:t>
      </w:r>
    </w:p>
    <w:p w14:paraId="4D12DC0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(itinerarioID)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Itinerario(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678FA3C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0C8ADBB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461BCDD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Disponibilità delle guide</w:t>
      </w:r>
    </w:p>
    <w:p w14:paraId="33B4096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CREATE TABLE DisponibilitaGuida (</w:t>
      </w:r>
    </w:p>
    <w:p w14:paraId="1CD9373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       INT      AUTO_INCREMENT PRIMARY KEY,</w:t>
      </w:r>
    </w:p>
    <w:p w14:paraId="542721E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data     DATE     NOT NULL,</w:t>
      </w:r>
    </w:p>
    <w:p w14:paraId="7C4D53B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guidaID  INT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NOT NULL,</w:t>
      </w:r>
    </w:p>
    <w:p w14:paraId="3D92874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(guidaID)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Guida(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395C6DF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29F32E91" w14:textId="77777777" w:rsid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47E033FE" w14:textId="77777777" w:rsidR="00E16BFE" w:rsidRPr="00E16BFE" w:rsidRDefault="00E16BFE" w:rsidP="00E16BFE">
      <w:pPr>
        <w:rPr>
          <w:lang w:val="it-IT"/>
        </w:rPr>
      </w:pPr>
    </w:p>
    <w:p w14:paraId="714E2CF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lastRenderedPageBreak/>
        <w:t>-- ========== VISITE GUIDATE ==========</w:t>
      </w:r>
    </w:p>
    <w:p w14:paraId="5F20EE9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CREATE TABLE VisitaGuidata (</w:t>
      </w:r>
    </w:p>
    <w:p w14:paraId="0D6D899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                INT            AUTO_INCREMENT PRIMARY KEY,</w:t>
      </w:r>
    </w:p>
    <w:p w14:paraId="3E44604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itinerarioID      INT            NOT NULL,</w:t>
      </w:r>
    </w:p>
    <w:p w14:paraId="602EC91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guidaID           INT            NOT NULL,</w:t>
      </w:r>
    </w:p>
    <w:p w14:paraId="7DE4E81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orario            DATETIME       NOT NULL,</w:t>
      </w:r>
    </w:p>
    <w:p w14:paraId="51A7D24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maxPartecipanti   INT,</w:t>
      </w:r>
    </w:p>
    <w:p w14:paraId="2E3AE29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stato  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50),</w:t>
      </w:r>
    </w:p>
    <w:p w14:paraId="241434F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(itinerarioID)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Itinerario(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ID),</w:t>
      </w:r>
    </w:p>
    <w:p w14:paraId="3640CDB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guidaID)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Guida(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6F207AC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4C1254C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764BD45F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Prenotazione di un tour (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M:N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tra User e VisitaGuidata)</w:t>
      </w:r>
    </w:p>
    <w:p w14:paraId="561F3E8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CREATE TABLE PrenotaTour (</w:t>
      </w:r>
    </w:p>
    <w:p w14:paraId="07AF220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userID          INT NOT NULL,</w:t>
      </w:r>
    </w:p>
    <w:p w14:paraId="64BA387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visitaGuidataID INT NOT NULL,</w:t>
      </w:r>
    </w:p>
    <w:p w14:paraId="5715351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PRIMARY KEY (userID, visitaGuidataID),</w:t>
      </w:r>
    </w:p>
    <w:p w14:paraId="63A1FFC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userID)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ID),</w:t>
      </w:r>
    </w:p>
    <w:p w14:paraId="58DF5CDF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(visitaGuidataID)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VisitaGuidata(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0BFACB7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2F5BDEF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7285313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Valutazioni delle visite guidate</w:t>
      </w:r>
    </w:p>
    <w:p w14:paraId="7ABE37D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CREATE TABLE Valuta (</w:t>
      </w:r>
    </w:p>
    <w:p w14:paraId="6E710EB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userID          INT     NOT NULL,</w:t>
      </w:r>
    </w:p>
    <w:p w14:paraId="024F6E90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visitaGuidataID INT     NOT NULL,</w:t>
      </w:r>
    </w:p>
    <w:p w14:paraId="3C512E3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stelle          INT     NOT NULL,</w:t>
      </w:r>
    </w:p>
    <w:p w14:paraId="11665AF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data            DATE    NOT NULL,</w:t>
      </w:r>
    </w:p>
    <w:p w14:paraId="1EBC403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PRIMARY KEY (userID, visitaGuidataID),</w:t>
      </w:r>
    </w:p>
    <w:p w14:paraId="36F88EA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userID)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ID),</w:t>
      </w:r>
    </w:p>
    <w:p w14:paraId="7886064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(visitaGuidataID)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VisitaGuidata(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48AC52B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15EE573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7394311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Commenti sulle visite guidate</w:t>
      </w:r>
    </w:p>
    <w:p w14:paraId="172D33D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CREATE TABLE Commenta (</w:t>
      </w:r>
    </w:p>
    <w:p w14:paraId="3C29FD1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userID          INT     NOT NULL,</w:t>
      </w:r>
    </w:p>
    <w:p w14:paraId="31DF5A9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visitaGuidataID INT     NOT NULL,</w:t>
      </w:r>
    </w:p>
    <w:p w14:paraId="60A2F04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testo           TEXT    NOT NULL,</w:t>
      </w:r>
    </w:p>
    <w:p w14:paraId="65E9A29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data            DATE    NOT NULL,</w:t>
      </w:r>
    </w:p>
    <w:p w14:paraId="4F0EAAC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PRIMARY KEY (userID, visitaGuidataID),</w:t>
      </w:r>
    </w:p>
    <w:p w14:paraId="00B9A7A7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userID)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   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ID),</w:t>
      </w:r>
    </w:p>
    <w:p w14:paraId="6D61569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(visitaGuidataID)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VisitaGuidata(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4A44673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);</w:t>
      </w:r>
    </w:p>
    <w:p w14:paraId="3D3814A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</w:p>
    <w:p w14:paraId="2B7E021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lastRenderedPageBreak/>
        <w:t>-- ========== UTENTI ==========</w:t>
      </w:r>
    </w:p>
    <w:p w14:paraId="1C22427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CREATE TABLE User (</w:t>
      </w:r>
    </w:p>
    <w:p w14:paraId="695D4FA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ID            INT            AUTO_INCREMENT PRIMARY KEY,</w:t>
      </w:r>
    </w:p>
    <w:p w14:paraId="3BC4E9B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mail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   NOT NULL UNIQUE,</w:t>
      </w:r>
    </w:p>
    <w:p w14:paraId="0C4718F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username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100)   NOT NULL UNIQUE,</w:t>
      </w:r>
    </w:p>
    <w:p w14:paraId="1E950BB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password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255)   NOT NULL,</w:t>
      </w:r>
    </w:p>
    <w:p w14:paraId="56EEC1A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dataDiNascita DATE,</w:t>
      </w:r>
    </w:p>
    <w:p w14:paraId="2088AFB0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tipo          ENUM('visitatore','operatore','admin') NOT NULL DEFAULT 'visitatore'</w:t>
      </w:r>
    </w:p>
    <w:p w14:paraId="36C8C25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4ED531F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63E9C15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========== STRUTTURE RICETTIVE ==========</w:t>
      </w:r>
    </w:p>
    <w:p w14:paraId="19AA274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CREATE TABLE StrutturaRicettiva (</w:t>
      </w:r>
    </w:p>
    <w:p w14:paraId="2FB29DE0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ID             INT            AUTO_INCREMENT PRIMARY KEY,</w:t>
      </w:r>
    </w:p>
    <w:p w14:paraId="725F593D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nome  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255)   NOT NULL,</w:t>
      </w:r>
    </w:p>
    <w:p w14:paraId="4EEF6236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indirizzo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255),</w:t>
      </w:r>
    </w:p>
    <w:p w14:paraId="50977E9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contatti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255),</w:t>
      </w:r>
    </w:p>
    <w:p w14:paraId="5EDF6F6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servizi        TEXT,</w:t>
      </w:r>
    </w:p>
    <w:p w14:paraId="3CC2478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trattamenti    TEXT,</w:t>
      </w:r>
    </w:p>
    <w:p w14:paraId="043F7A0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ecologico      BOOLEAN        DEFAULT FALSE,</w:t>
      </w:r>
    </w:p>
    <w:p w14:paraId="123888C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perGruppi      BOOLEAN        DEFAULT FALSE,</w:t>
      </w:r>
    </w:p>
    <w:p w14:paraId="1DE3086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parcheggio     BOOLEAN        DEFAULT FALSE,</w:t>
      </w:r>
    </w:p>
    <w:p w14:paraId="29C69C1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cets           BOOLEAN        DEFAULT FALSE,</w:t>
      </w:r>
    </w:p>
    <w:p w14:paraId="435F8A3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areaProtettaID INT            NOT NULL,</w:t>
      </w:r>
    </w:p>
    <w:p w14:paraId="4346CBC8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(areaProtettaID)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0E04830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);</w:t>
      </w:r>
    </w:p>
    <w:p w14:paraId="5E23BFC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</w:p>
    <w:p w14:paraId="1C80B7B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-- Prenotazioni delle strutture</w:t>
      </w:r>
    </w:p>
    <w:p w14:paraId="1113D3F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CREATE TABLE Prenotazione (</w:t>
      </w:r>
    </w:p>
    <w:p w14:paraId="40B6D22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            INT            AUTO_INCREMENT PRIMARY KEY,</w:t>
      </w:r>
    </w:p>
    <w:p w14:paraId="40A97AA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strutturaID   INT            NOT NULL,</w:t>
      </w:r>
    </w:p>
    <w:p w14:paraId="40D28FD7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userID        INT            NOT NULL,</w:t>
      </w:r>
    </w:p>
    <w:p w14:paraId="68E4EFA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dataInizio    DATE           NOT NULL,</w:t>
      </w:r>
    </w:p>
    <w:p w14:paraId="31CB2E51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dataFine      DATE,</w:t>
      </w:r>
    </w:p>
    <w:p w14:paraId="5ABC9FEF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ospiti        INT,</w:t>
      </w:r>
    </w:p>
    <w:p w14:paraId="11506ABF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stato        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50),</w:t>
      </w:r>
    </w:p>
    <w:p w14:paraId="551BC97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FOREIGN KEY (strutturaID)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StrutturaRicettiva(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ID),</w:t>
      </w:r>
    </w:p>
    <w:p w14:paraId="260D079E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FOREIGN KEY (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userID)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 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5CE9F80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);</w:t>
      </w:r>
    </w:p>
    <w:p w14:paraId="16DC6D19" w14:textId="77777777" w:rsid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</w:p>
    <w:p w14:paraId="0D4BB397" w14:textId="77777777" w:rsidR="00E16BFE" w:rsidRPr="00E16BFE" w:rsidRDefault="00E16BFE" w:rsidP="00E16BFE">
      <w:pPr>
        <w:rPr>
          <w:lang w:val="en-GB"/>
        </w:rPr>
      </w:pPr>
    </w:p>
    <w:p w14:paraId="2152220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lastRenderedPageBreak/>
        <w:t>-- ========== PRESENZE ==========</w:t>
      </w:r>
    </w:p>
    <w:p w14:paraId="66F097D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CREATE TABLE Presenza (</w:t>
      </w:r>
    </w:p>
    <w:p w14:paraId="36FD4A5A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ID             INT            AUTO_INCREMENT PRIMARY KEY,</w:t>
      </w:r>
    </w:p>
    <w:p w14:paraId="2E1A2A39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userID         INT            NOT NULL,</w:t>
      </w:r>
    </w:p>
    <w:p w14:paraId="3CD2AA2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parcoID        INT            NOT NULL,</w:t>
      </w:r>
    </w:p>
    <w:p w14:paraId="78D61452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data           DATE           NOT NULL,</w:t>
      </w:r>
    </w:p>
    <w:p w14:paraId="47D6878C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oraIngresso    TIME           NOT NULL,</w:t>
      </w:r>
    </w:p>
    <w:p w14:paraId="0C1AE625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oraUscita      TIME,</w:t>
      </w:r>
    </w:p>
    <w:p w14:paraId="7EFBDC93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tipologiaUtente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VARCHAR(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>50),</w:t>
      </w:r>
    </w:p>
    <w:p w14:paraId="1F49EA04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it-IT"/>
        </w:rPr>
        <w:t xml:space="preserve">  </w:t>
      </w: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FOREIGN KEY (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userID)   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REFERENCES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User(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ID),</w:t>
      </w:r>
    </w:p>
    <w:p w14:paraId="71A3639B" w14:textId="77777777" w:rsidR="00E16BFE" w:rsidRP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 FOREIGN KEY (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parcoID)  REFERENCES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 xml:space="preserve"> </w:t>
      </w:r>
      <w:proofErr w:type="gramStart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AreaProtetta(</w:t>
      </w:r>
      <w:proofErr w:type="gramEnd"/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ID)</w:t>
      </w:r>
    </w:p>
    <w:p w14:paraId="687DEDF4" w14:textId="77777777" w:rsidR="00E16BFE" w:rsidRDefault="00E16BFE" w:rsidP="00E16BFE">
      <w:pPr>
        <w:pStyle w:val="Titolo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</w:pPr>
      <w:r w:rsidRPr="00E16BF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/>
        </w:rPr>
        <w:t>);</w:t>
      </w:r>
    </w:p>
    <w:p w14:paraId="15E69E97" w14:textId="77777777" w:rsidR="00E16BFE" w:rsidRPr="00E16BFE" w:rsidRDefault="00E16BFE" w:rsidP="00E16BFE">
      <w:pPr>
        <w:rPr>
          <w:lang w:val="en-GB"/>
        </w:rPr>
      </w:pPr>
    </w:p>
    <w:p w14:paraId="279EB0E1" w14:textId="0DCF65B8" w:rsidR="00381E13" w:rsidRPr="00DC7112" w:rsidRDefault="00381E13" w:rsidP="00E16BFE">
      <w:pPr>
        <w:pStyle w:val="Titolo2"/>
        <w:rPr>
          <w:lang w:val="it-IT"/>
        </w:rPr>
      </w:pPr>
      <w:r w:rsidRPr="00DC7112">
        <w:rPr>
          <w:lang w:val="it-IT"/>
        </w:rPr>
        <w:t>3.2 DML di popolamento</w:t>
      </w:r>
    </w:p>
    <w:p w14:paraId="0DF45EAA" w14:textId="77777777" w:rsidR="00381E13" w:rsidRPr="00DC7112" w:rsidRDefault="00381E13" w:rsidP="00381E13">
      <w:pPr>
        <w:rPr>
          <w:lang w:val="it-IT"/>
        </w:rPr>
      </w:pPr>
      <w:r w:rsidRPr="00DC7112">
        <w:rPr>
          <w:lang w:val="it-IT"/>
        </w:rPr>
        <w:t>Popolamento delle tabelle con dati realistici per validazione schema</w:t>
      </w:r>
      <w:r>
        <w:rPr>
          <w:lang w:val="it-IT"/>
        </w:rPr>
        <w:t xml:space="preserve"> sempre in allegato.</w:t>
      </w:r>
    </w:p>
    <w:p w14:paraId="10E9DB5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AreaProtetta</w:t>
      </w:r>
    </w:p>
    <w:p w14:paraId="7690A03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INSERT INTO AreaProtetta (nome, regione, tipologia, superficieTerrestre, superficieMarina, kmCosta, </w:t>
      </w:r>
      <w:proofErr w:type="gramStart"/>
      <w:r w:rsidRPr="00E16BFE">
        <w:rPr>
          <w:lang w:val="it-IT"/>
        </w:rPr>
        <w:t>enteGestore</w:t>
      </w:r>
      <w:proofErr w:type="gramEnd"/>
      <w:r w:rsidRPr="00E16BFE">
        <w:rPr>
          <w:lang w:val="it-IT"/>
        </w:rPr>
        <w:t>, provvedimento, cets)</w:t>
      </w:r>
    </w:p>
    <w:p w14:paraId="255FA212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60D94DA6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('Parco Nazionale del Gran Paradiso', 'Piemonte', 'Parco Nazionale', 70336.00, 0.00, 0.00, 'Ministero Ambiente', 'Legge 740/1922', TRUE),</w:t>
      </w:r>
    </w:p>
    <w:p w14:paraId="0B84D39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('Riserva Naturale delle Dune', 'Sicilia', 'Riserva Naturale', 12000.50, 5000.00, 15.30, 'Regione Sicilia', 'DPCM 2015', FALSE);</w:t>
      </w:r>
    </w:p>
    <w:p w14:paraId="01B60C1F" w14:textId="77777777" w:rsidR="00E16BFE" w:rsidRPr="00E16BFE" w:rsidRDefault="00E16BFE" w:rsidP="00E16BFE">
      <w:pPr>
        <w:spacing w:after="0"/>
        <w:rPr>
          <w:lang w:val="it-IT"/>
        </w:rPr>
      </w:pPr>
    </w:p>
    <w:p w14:paraId="3FFBA095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CentroVisita</w:t>
      </w:r>
    </w:p>
    <w:p w14:paraId="334C4B20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INSERT INTO CentroVisita (nome, areaProtettaID, </w:t>
      </w:r>
      <w:proofErr w:type="gramStart"/>
      <w:r w:rsidRPr="00E16BFE">
        <w:rPr>
          <w:lang w:val="it-IT"/>
        </w:rPr>
        <w:t>temporaneamenteChiuso</w:t>
      </w:r>
      <w:proofErr w:type="gramEnd"/>
      <w:r w:rsidRPr="00E16BFE">
        <w:rPr>
          <w:lang w:val="it-IT"/>
        </w:rPr>
        <w:t>, indirizzo, accessibilita, mostra1, mostra2, mostra3)</w:t>
      </w:r>
    </w:p>
    <w:p w14:paraId="10EAD0B0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1B549D0C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('Centro Valli', 1, FALSE, 'Via Roma 10, Cogne (AO)', 'rampe disabili', 'Alpi fauna', 'Glaciazione', 'Storia del Parco'),</w:t>
      </w:r>
    </w:p>
    <w:p w14:paraId="1819962D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('Centro Spiagge Bianche', 2, FALSE, 'SS115 km12, Marina di Ragusa', 'accesso spiaggia', 'Dune habitat', 'Flora mediterranea', NULL);</w:t>
      </w:r>
    </w:p>
    <w:p w14:paraId="28A2F465" w14:textId="77777777" w:rsidR="00E16BFE" w:rsidRPr="00E16BFE" w:rsidRDefault="00E16BFE" w:rsidP="00E16BFE">
      <w:pPr>
        <w:spacing w:after="0"/>
        <w:rPr>
          <w:lang w:val="it-IT"/>
        </w:rPr>
      </w:pPr>
    </w:p>
    <w:p w14:paraId="0E869B70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PeriodoOperativo</w:t>
      </w:r>
    </w:p>
    <w:p w14:paraId="5D05DBDF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PeriodoOperativo (centroVisitaID, dataInizio, dataFine, notePeriodo)</w:t>
      </w:r>
    </w:p>
    <w:p w14:paraId="44D0DF1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1C0B507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(1, '2024-05-01', '2024-09-30', 'Orari estivi'),</w:t>
      </w:r>
    </w:p>
    <w:p w14:paraId="791AE0A2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(2, '2024-04-01', '2024-10-31', 'Orari primavera-autunno');</w:t>
      </w:r>
    </w:p>
    <w:p w14:paraId="1728AD47" w14:textId="77777777" w:rsidR="00E16BFE" w:rsidRDefault="00E16BFE" w:rsidP="00E16BFE">
      <w:pPr>
        <w:spacing w:after="0"/>
        <w:rPr>
          <w:lang w:val="it-IT"/>
        </w:rPr>
      </w:pPr>
    </w:p>
    <w:p w14:paraId="5701677B" w14:textId="77777777" w:rsidR="00E16BFE" w:rsidRDefault="00E16BFE" w:rsidP="00E16BFE">
      <w:pPr>
        <w:spacing w:after="0"/>
        <w:rPr>
          <w:lang w:val="it-IT"/>
        </w:rPr>
      </w:pPr>
    </w:p>
    <w:p w14:paraId="4E60F5AF" w14:textId="77777777" w:rsidR="00E16BFE" w:rsidRDefault="00E16BFE" w:rsidP="00E16BFE">
      <w:pPr>
        <w:spacing w:after="0"/>
        <w:rPr>
          <w:lang w:val="it-IT"/>
        </w:rPr>
      </w:pPr>
    </w:p>
    <w:p w14:paraId="310AA232" w14:textId="77777777" w:rsidR="00E16BFE" w:rsidRPr="00E16BFE" w:rsidRDefault="00E16BFE" w:rsidP="00E16BFE">
      <w:pPr>
        <w:spacing w:after="0"/>
        <w:rPr>
          <w:lang w:val="it-IT"/>
        </w:rPr>
      </w:pPr>
    </w:p>
    <w:p w14:paraId="0E8C2B2D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lastRenderedPageBreak/>
        <w:t>-- OrarioApertura</w:t>
      </w:r>
    </w:p>
    <w:p w14:paraId="3261218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OrarioApertura (centroVisitaID, periodoID, giornoSettimana, oraInizio, oraFine)</w:t>
      </w:r>
    </w:p>
    <w:p w14:paraId="5350437C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>VALUES</w:t>
      </w:r>
    </w:p>
    <w:p w14:paraId="4939C729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 xml:space="preserve">  (1, 1, 'Lun', '</w:t>
      </w:r>
      <w:proofErr w:type="gramStart"/>
      <w:r w:rsidRPr="00E16BFE">
        <w:rPr>
          <w:lang w:val="fr-FR"/>
        </w:rPr>
        <w:t>09:00:</w:t>
      </w:r>
      <w:proofErr w:type="gramEnd"/>
      <w:r w:rsidRPr="00E16BFE">
        <w:rPr>
          <w:lang w:val="fr-FR"/>
        </w:rPr>
        <w:t>00', '</w:t>
      </w:r>
      <w:proofErr w:type="gramStart"/>
      <w:r w:rsidRPr="00E16BFE">
        <w:rPr>
          <w:lang w:val="fr-FR"/>
        </w:rPr>
        <w:t>18:00:</w:t>
      </w:r>
      <w:proofErr w:type="gramEnd"/>
      <w:r w:rsidRPr="00E16BFE">
        <w:rPr>
          <w:lang w:val="fr-FR"/>
        </w:rPr>
        <w:t>00'),</w:t>
      </w:r>
    </w:p>
    <w:p w14:paraId="489A44F0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 xml:space="preserve">  (1, 1, 'Dom', '</w:t>
      </w:r>
      <w:proofErr w:type="gramStart"/>
      <w:r w:rsidRPr="00E16BFE">
        <w:rPr>
          <w:lang w:val="fr-FR"/>
        </w:rPr>
        <w:t>10:00:</w:t>
      </w:r>
      <w:proofErr w:type="gramEnd"/>
      <w:r w:rsidRPr="00E16BFE">
        <w:rPr>
          <w:lang w:val="fr-FR"/>
        </w:rPr>
        <w:t>00', '</w:t>
      </w:r>
      <w:proofErr w:type="gramStart"/>
      <w:r w:rsidRPr="00E16BFE">
        <w:rPr>
          <w:lang w:val="fr-FR"/>
        </w:rPr>
        <w:t>16:00:</w:t>
      </w:r>
      <w:proofErr w:type="gramEnd"/>
      <w:r w:rsidRPr="00E16BFE">
        <w:rPr>
          <w:lang w:val="fr-FR"/>
        </w:rPr>
        <w:t>00'),</w:t>
      </w:r>
    </w:p>
    <w:p w14:paraId="61538B3E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 xml:space="preserve">  (2, 2, 'Sab', '</w:t>
      </w:r>
      <w:proofErr w:type="gramStart"/>
      <w:r w:rsidRPr="00E16BFE">
        <w:rPr>
          <w:lang w:val="fr-FR"/>
        </w:rPr>
        <w:t>08:30:</w:t>
      </w:r>
      <w:proofErr w:type="gramEnd"/>
      <w:r w:rsidRPr="00E16BFE">
        <w:rPr>
          <w:lang w:val="fr-FR"/>
        </w:rPr>
        <w:t>00', '</w:t>
      </w:r>
      <w:proofErr w:type="gramStart"/>
      <w:r w:rsidRPr="00E16BFE">
        <w:rPr>
          <w:lang w:val="fr-FR"/>
        </w:rPr>
        <w:t>19:00:</w:t>
      </w:r>
      <w:proofErr w:type="gramEnd"/>
      <w:r w:rsidRPr="00E16BFE">
        <w:rPr>
          <w:lang w:val="fr-FR"/>
        </w:rPr>
        <w:t>00'</w:t>
      </w:r>
      <w:proofErr w:type="gramStart"/>
      <w:r w:rsidRPr="00E16BFE">
        <w:rPr>
          <w:lang w:val="fr-FR"/>
        </w:rPr>
        <w:t>);</w:t>
      </w:r>
      <w:proofErr w:type="gramEnd"/>
    </w:p>
    <w:p w14:paraId="5D11C47B" w14:textId="77777777" w:rsidR="00E16BFE" w:rsidRPr="00E16BFE" w:rsidRDefault="00E16BFE" w:rsidP="00E16BFE">
      <w:pPr>
        <w:spacing w:after="0"/>
        <w:rPr>
          <w:lang w:val="fr-FR"/>
        </w:rPr>
      </w:pPr>
    </w:p>
    <w:p w14:paraId="0DAB7F4C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ModalitaFruizione</w:t>
      </w:r>
    </w:p>
    <w:p w14:paraId="073F4D92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ModalitaFruizione (centroVisitaID, descrizione, costo)</w:t>
      </w:r>
    </w:p>
    <w:p w14:paraId="228F8E0B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7848F1B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(1, 'Visita libera con guida multimediale', 5.00),</w:t>
      </w:r>
    </w:p>
    <w:p w14:paraId="216E02C0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(2, 'Visita guidata in battello', 12.50);</w:t>
      </w:r>
    </w:p>
    <w:p w14:paraId="146C509A" w14:textId="77777777" w:rsidR="00E16BFE" w:rsidRPr="00E16BFE" w:rsidRDefault="00E16BFE" w:rsidP="00E16BFE">
      <w:pPr>
        <w:spacing w:after="0"/>
        <w:rPr>
          <w:lang w:val="it-IT"/>
        </w:rPr>
      </w:pPr>
    </w:p>
    <w:p w14:paraId="1A5CD70D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CondizioneSpeciale</w:t>
      </w:r>
    </w:p>
    <w:p w14:paraId="76B2BC8D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CondizioneSpeciale (centroVisitaID, modalitaID, descrizione, requisito)</w:t>
      </w:r>
    </w:p>
    <w:p w14:paraId="41F85B38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6FD03FB1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(1, 1, 'Accesso solo con audioguida', 'Norme anti-COVID'),</w:t>
      </w:r>
    </w:p>
    <w:p w14:paraId="23286D0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(2, 2, 'Disponibile solo su prenotazione', 'Gruppi min 5 persone');</w:t>
      </w:r>
    </w:p>
    <w:p w14:paraId="60EB659B" w14:textId="77777777" w:rsidR="00E16BFE" w:rsidRPr="00E16BFE" w:rsidRDefault="00E16BFE" w:rsidP="00E16BFE">
      <w:pPr>
        <w:spacing w:after="0"/>
        <w:rPr>
          <w:lang w:val="it-IT"/>
        </w:rPr>
      </w:pPr>
    </w:p>
    <w:p w14:paraId="41A5D0C3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Notizia</w:t>
      </w:r>
    </w:p>
    <w:p w14:paraId="1146A06F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Notizia (data, titolo, testo, immagine, areaProtettaID)</w:t>
      </w:r>
    </w:p>
    <w:p w14:paraId="5D8582C3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65F654C5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('2024-06-15', 'Nuovo percorso alpino aperto', 'Scopri il nuovo sentiero panoramico...', 'punalpino.jpg', 1),</w:t>
      </w:r>
    </w:p>
    <w:p w14:paraId="361EF2EB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('2024-05-10', 'Progetto pulizia spiagge', 'Volontari cercasi per ripulire le dune...', 'dune.jpg', 2);</w:t>
      </w:r>
    </w:p>
    <w:p w14:paraId="5C59E3AE" w14:textId="77777777" w:rsidR="00E16BFE" w:rsidRPr="00E16BFE" w:rsidRDefault="00E16BFE" w:rsidP="00E16BFE">
      <w:pPr>
        <w:spacing w:after="0"/>
        <w:rPr>
          <w:lang w:val="it-IT"/>
        </w:rPr>
      </w:pPr>
    </w:p>
    <w:p w14:paraId="7F8080E5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Itinerario</w:t>
      </w:r>
    </w:p>
    <w:p w14:paraId="7FDDC69A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Itinerario (nome, segnaletica, partenza, modalitaPercorrenza, difficolta, durata, valutazione, areaProtettaID)</w:t>
      </w:r>
    </w:p>
    <w:p w14:paraId="7A18F40F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2A57D5DE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('Anello del Gran Paradiso', 'segnali rossi', 'Cogne', 'a piedi', 'media', 240, 4.5, 1),</w:t>
      </w:r>
    </w:p>
    <w:p w14:paraId="06B4673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('Sentiero delle Dune', 'bandierine gialle', 'Spiaggia Centrale', 'a piedi', 'facile', 90, 4.0, 2);</w:t>
      </w:r>
    </w:p>
    <w:p w14:paraId="51E859FC" w14:textId="77777777" w:rsidR="00E16BFE" w:rsidRPr="00E16BFE" w:rsidRDefault="00E16BFE" w:rsidP="00E16BFE">
      <w:pPr>
        <w:spacing w:after="0"/>
        <w:rPr>
          <w:lang w:val="it-IT"/>
        </w:rPr>
      </w:pPr>
    </w:p>
    <w:p w14:paraId="59D0EA71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Guida</w:t>
      </w:r>
    </w:p>
    <w:p w14:paraId="3EBEDF58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Guida (nome, nickname, licenza, valutazione)</w:t>
      </w:r>
    </w:p>
    <w:p w14:paraId="3B8B1B32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629F1A0A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('Mario Rossi', 'mrossi', 'LIC12345', 4.8),</w:t>
      </w:r>
    </w:p>
    <w:p w14:paraId="0CB6D96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('Lucia Bianchi', 'lbianchi', 'LIC98765', 4.2);</w:t>
      </w:r>
    </w:p>
    <w:p w14:paraId="5DBF5A93" w14:textId="77777777" w:rsidR="00E16BFE" w:rsidRDefault="00E16BFE" w:rsidP="00E16BFE">
      <w:pPr>
        <w:spacing w:after="0"/>
        <w:rPr>
          <w:lang w:val="it-IT"/>
        </w:rPr>
      </w:pPr>
    </w:p>
    <w:p w14:paraId="2DE1B424" w14:textId="77777777" w:rsidR="00E16BFE" w:rsidRDefault="00E16BFE" w:rsidP="00E16BFE">
      <w:pPr>
        <w:spacing w:after="0"/>
        <w:rPr>
          <w:lang w:val="it-IT"/>
        </w:rPr>
      </w:pPr>
    </w:p>
    <w:p w14:paraId="77D6056E" w14:textId="77777777" w:rsidR="00E16BFE" w:rsidRPr="00E16BFE" w:rsidRDefault="00E16BFE" w:rsidP="00E16BFE">
      <w:pPr>
        <w:spacing w:after="0"/>
        <w:rPr>
          <w:lang w:val="it-IT"/>
        </w:rPr>
      </w:pPr>
    </w:p>
    <w:p w14:paraId="1102938B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lastRenderedPageBreak/>
        <w:t>-- AbilitazioneItinerarioGuida</w:t>
      </w:r>
    </w:p>
    <w:p w14:paraId="2AE302AE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AbilitazioneItinerarioGuida (guidaID, itinerarioID)</w:t>
      </w:r>
    </w:p>
    <w:p w14:paraId="61EA961D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7F8DCC9E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(1, 1),</w:t>
      </w:r>
    </w:p>
    <w:p w14:paraId="7DEFD3CA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(2, 2),</w:t>
      </w:r>
    </w:p>
    <w:p w14:paraId="749CD91A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(1, 2);</w:t>
      </w:r>
    </w:p>
    <w:p w14:paraId="4041A9DD" w14:textId="77777777" w:rsidR="00E16BFE" w:rsidRPr="00E16BFE" w:rsidRDefault="00E16BFE" w:rsidP="00E16BFE">
      <w:pPr>
        <w:spacing w:after="0"/>
        <w:rPr>
          <w:lang w:val="it-IT"/>
        </w:rPr>
      </w:pPr>
    </w:p>
    <w:p w14:paraId="321E6106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DisponibilitaGuida</w:t>
      </w:r>
    </w:p>
    <w:p w14:paraId="527CDF92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DisponibilitaGuida (data, guidaID)</w:t>
      </w:r>
    </w:p>
    <w:p w14:paraId="1B99CD51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766657C4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('2024-07-01', 1),</w:t>
      </w:r>
    </w:p>
    <w:p w14:paraId="4F41F503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('2024-07-02', 2);</w:t>
      </w:r>
    </w:p>
    <w:p w14:paraId="306142D7" w14:textId="77777777" w:rsidR="00E16BFE" w:rsidRPr="00E16BFE" w:rsidRDefault="00E16BFE" w:rsidP="00E16BFE">
      <w:pPr>
        <w:spacing w:after="0"/>
        <w:rPr>
          <w:lang w:val="it-IT"/>
        </w:rPr>
      </w:pPr>
    </w:p>
    <w:p w14:paraId="1E4E0846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VisitaGuidata</w:t>
      </w:r>
    </w:p>
    <w:p w14:paraId="32A03AED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VisitaGuidata (itinerarioID, guidaID, orario, maxPartecipanti, stato)</w:t>
      </w:r>
    </w:p>
    <w:p w14:paraId="4801533D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>VALUES</w:t>
      </w:r>
    </w:p>
    <w:p w14:paraId="75E32D63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 xml:space="preserve">  (1, 1, '2024-07-05 </w:t>
      </w:r>
      <w:proofErr w:type="gramStart"/>
      <w:r w:rsidRPr="00E16BFE">
        <w:rPr>
          <w:lang w:val="fr-FR"/>
        </w:rPr>
        <w:t>09:30:</w:t>
      </w:r>
      <w:proofErr w:type="gramEnd"/>
      <w:r w:rsidRPr="00E16BFE">
        <w:rPr>
          <w:lang w:val="fr-FR"/>
        </w:rPr>
        <w:t>00', 20, 'aperta'),</w:t>
      </w:r>
    </w:p>
    <w:p w14:paraId="27513430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 xml:space="preserve">  (2, 2, '2024-07-06 </w:t>
      </w:r>
      <w:proofErr w:type="gramStart"/>
      <w:r w:rsidRPr="00E16BFE">
        <w:rPr>
          <w:lang w:val="fr-FR"/>
        </w:rPr>
        <w:t>15:00:</w:t>
      </w:r>
      <w:proofErr w:type="gramEnd"/>
      <w:r w:rsidRPr="00E16BFE">
        <w:rPr>
          <w:lang w:val="fr-FR"/>
        </w:rPr>
        <w:t>00', 15, 'aperta'</w:t>
      </w:r>
      <w:proofErr w:type="gramStart"/>
      <w:r w:rsidRPr="00E16BFE">
        <w:rPr>
          <w:lang w:val="fr-FR"/>
        </w:rPr>
        <w:t>);</w:t>
      </w:r>
      <w:proofErr w:type="gramEnd"/>
    </w:p>
    <w:p w14:paraId="714BEDC6" w14:textId="77777777" w:rsidR="00E16BFE" w:rsidRPr="00E16BFE" w:rsidRDefault="00E16BFE" w:rsidP="00E16BFE">
      <w:pPr>
        <w:spacing w:after="0"/>
        <w:rPr>
          <w:lang w:val="fr-FR"/>
        </w:rPr>
      </w:pPr>
    </w:p>
    <w:p w14:paraId="08EDCB0E" w14:textId="77777777" w:rsidR="00E16BFE" w:rsidRPr="00E16BFE" w:rsidRDefault="00E16BFE" w:rsidP="00E16BFE">
      <w:pPr>
        <w:spacing w:after="0"/>
      </w:pPr>
      <w:r w:rsidRPr="00E16BFE">
        <w:t>-- User</w:t>
      </w:r>
    </w:p>
    <w:p w14:paraId="259390F5" w14:textId="77777777" w:rsidR="00E16BFE" w:rsidRPr="00E16BFE" w:rsidRDefault="00E16BFE" w:rsidP="00E16BFE">
      <w:pPr>
        <w:spacing w:after="0"/>
      </w:pPr>
      <w:r w:rsidRPr="00E16BFE">
        <w:t>INSERT INTO User (mail, username, password, dataDiNascita, tipo)</w:t>
      </w:r>
    </w:p>
    <w:p w14:paraId="292CDBAD" w14:textId="77777777" w:rsidR="00E16BFE" w:rsidRPr="00E16BFE" w:rsidRDefault="00E16BFE" w:rsidP="00E16BFE">
      <w:pPr>
        <w:spacing w:after="0"/>
      </w:pPr>
      <w:r w:rsidRPr="00E16BFE">
        <w:t>VALUES</w:t>
      </w:r>
    </w:p>
    <w:p w14:paraId="38F43911" w14:textId="77777777" w:rsidR="00E16BFE" w:rsidRPr="00E16BFE" w:rsidRDefault="00E16BFE" w:rsidP="00E16BFE">
      <w:pPr>
        <w:spacing w:after="0"/>
      </w:pPr>
      <w:r w:rsidRPr="00E16BFE">
        <w:t xml:space="preserve">  ('alice@example.com', 'alice', 'hashed_pw1', '1985-03-12', 'visitatore'),</w:t>
      </w:r>
    </w:p>
    <w:p w14:paraId="0C3E0404" w14:textId="77777777" w:rsidR="00E16BFE" w:rsidRPr="00E16BFE" w:rsidRDefault="00E16BFE" w:rsidP="00E16BFE">
      <w:pPr>
        <w:spacing w:after="0"/>
      </w:pPr>
      <w:r w:rsidRPr="00E16BFE">
        <w:t xml:space="preserve">  ('bob@example.com</w:t>
      </w:r>
      <w:proofErr w:type="gramStart"/>
      <w:r w:rsidRPr="00E16BFE">
        <w:t xml:space="preserve">',   </w:t>
      </w:r>
      <w:proofErr w:type="gramEnd"/>
      <w:r w:rsidRPr="00E16BFE">
        <w:t>'bob</w:t>
      </w:r>
      <w:proofErr w:type="gramStart"/>
      <w:r w:rsidRPr="00E16BFE">
        <w:t xml:space="preserve">',   </w:t>
      </w:r>
      <w:proofErr w:type="gramEnd"/>
      <w:r w:rsidRPr="00E16BFE">
        <w:t>'hashed_pw2', '1990-11-24', 'visitatore'</w:t>
      </w:r>
      <w:proofErr w:type="gramStart"/>
      <w:r w:rsidRPr="00E16BFE">
        <w:t>);</w:t>
      </w:r>
      <w:proofErr w:type="gramEnd"/>
    </w:p>
    <w:p w14:paraId="422CC1D4" w14:textId="77777777" w:rsidR="00E16BFE" w:rsidRPr="00E16BFE" w:rsidRDefault="00E16BFE" w:rsidP="00E16BFE">
      <w:pPr>
        <w:spacing w:after="0"/>
      </w:pPr>
    </w:p>
    <w:p w14:paraId="4A14BA95" w14:textId="77777777" w:rsidR="00E16BFE" w:rsidRPr="00E16BFE" w:rsidRDefault="00E16BFE" w:rsidP="00E16BFE">
      <w:pPr>
        <w:spacing w:after="0"/>
      </w:pPr>
      <w:r w:rsidRPr="00E16BFE">
        <w:t>-- PrenotaTour</w:t>
      </w:r>
    </w:p>
    <w:p w14:paraId="1846B46F" w14:textId="77777777" w:rsidR="00E16BFE" w:rsidRPr="00E16BFE" w:rsidRDefault="00E16BFE" w:rsidP="00E16BFE">
      <w:pPr>
        <w:spacing w:after="0"/>
      </w:pPr>
      <w:r w:rsidRPr="00E16BFE">
        <w:t>INSERT INTO PrenotaTour (userID, visitaGuidataID)</w:t>
      </w:r>
    </w:p>
    <w:p w14:paraId="6B84B2AE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5CC7AB6E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(1, 1),</w:t>
      </w:r>
    </w:p>
    <w:p w14:paraId="73087C4A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(2, 2);</w:t>
      </w:r>
    </w:p>
    <w:p w14:paraId="27952137" w14:textId="77777777" w:rsidR="00E16BFE" w:rsidRPr="00E16BFE" w:rsidRDefault="00E16BFE" w:rsidP="00E16BFE">
      <w:pPr>
        <w:spacing w:after="0"/>
        <w:rPr>
          <w:lang w:val="it-IT"/>
        </w:rPr>
      </w:pPr>
    </w:p>
    <w:p w14:paraId="1F27F80D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Valuta</w:t>
      </w:r>
    </w:p>
    <w:p w14:paraId="5B63BF9F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Valuta (userID, visitaGuidataID, stelle, data)</w:t>
      </w:r>
    </w:p>
    <w:p w14:paraId="1CBB19BF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>VALUES</w:t>
      </w:r>
    </w:p>
    <w:p w14:paraId="50D765D7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 xml:space="preserve">  (1, 1, 5, '2024-07-05'),</w:t>
      </w:r>
    </w:p>
    <w:p w14:paraId="726ABE72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 xml:space="preserve">  (2, 2, 4, '2024-07-06'</w:t>
      </w:r>
      <w:proofErr w:type="gramStart"/>
      <w:r w:rsidRPr="00E16BFE">
        <w:rPr>
          <w:lang w:val="fr-FR"/>
        </w:rPr>
        <w:t>);</w:t>
      </w:r>
      <w:proofErr w:type="gramEnd"/>
    </w:p>
    <w:p w14:paraId="04191759" w14:textId="77777777" w:rsidR="00E16BFE" w:rsidRPr="00E16BFE" w:rsidRDefault="00E16BFE" w:rsidP="00E16BFE">
      <w:pPr>
        <w:spacing w:after="0"/>
        <w:rPr>
          <w:lang w:val="fr-FR"/>
        </w:rPr>
      </w:pPr>
    </w:p>
    <w:p w14:paraId="51A17597" w14:textId="77777777" w:rsidR="00E16BFE" w:rsidRPr="00E16BFE" w:rsidRDefault="00E16BFE" w:rsidP="00E16BFE">
      <w:pPr>
        <w:spacing w:after="0"/>
        <w:rPr>
          <w:lang w:val="fr-FR"/>
        </w:rPr>
      </w:pPr>
      <w:r w:rsidRPr="00E16BFE">
        <w:rPr>
          <w:lang w:val="fr-FR"/>
        </w:rPr>
        <w:t>-- Commenta</w:t>
      </w:r>
    </w:p>
    <w:p w14:paraId="3A290DE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Commenta (userID, visitaGuidataID, testo, data)</w:t>
      </w:r>
    </w:p>
    <w:p w14:paraId="54072DE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32791910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(1, 1, 'Esperienza meravigliosa!', '2024-07-05'),</w:t>
      </w:r>
    </w:p>
    <w:p w14:paraId="6AC3575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(2, 2, 'Guida molto preparata.', '2024-07-06');</w:t>
      </w:r>
    </w:p>
    <w:p w14:paraId="62FAD7AF" w14:textId="77777777" w:rsidR="00E16BFE" w:rsidRPr="00E16BFE" w:rsidRDefault="00E16BFE" w:rsidP="00E16BFE">
      <w:pPr>
        <w:spacing w:after="0"/>
        <w:rPr>
          <w:lang w:val="it-IT"/>
        </w:rPr>
      </w:pPr>
    </w:p>
    <w:p w14:paraId="4C31330F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lastRenderedPageBreak/>
        <w:t>-- StrutturaRicettiva</w:t>
      </w:r>
    </w:p>
    <w:p w14:paraId="1680A22A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StrutturaRicettiva (nome, indirizzo, contatti, servizi, trattamenti, ecologico, perGruppi, parcheggio, cets, areaProtettaID)</w:t>
      </w:r>
    </w:p>
    <w:p w14:paraId="5FD9E552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453F603E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('Albergo Montano','Via Vallé 5, Cogne','0123-456789','ristorante, piscina','mezza pensione</w:t>
      </w:r>
      <w:proofErr w:type="gramStart"/>
      <w:r w:rsidRPr="00E16BFE">
        <w:rPr>
          <w:lang w:val="it-IT"/>
        </w:rPr>
        <w:t>',TRUE</w:t>
      </w:r>
      <w:proofErr w:type="gramEnd"/>
      <w:r w:rsidRPr="00E16BFE">
        <w:rPr>
          <w:lang w:val="it-IT"/>
        </w:rPr>
        <w:t>,</w:t>
      </w:r>
      <w:proofErr w:type="gramStart"/>
      <w:r w:rsidRPr="00E16BFE">
        <w:rPr>
          <w:lang w:val="it-IT"/>
        </w:rPr>
        <w:t>FALSE,TRUE</w:t>
      </w:r>
      <w:proofErr w:type="gramEnd"/>
      <w:r w:rsidRPr="00E16BFE">
        <w:rPr>
          <w:lang w:val="it-IT"/>
        </w:rPr>
        <w:t>,FALSE,1),</w:t>
      </w:r>
    </w:p>
    <w:p w14:paraId="2B5C021E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('B&amp;B Dune','Via Mare 1, Ragusa','0932-123456','colazione inclusa','solo pernottamento</w:t>
      </w:r>
      <w:proofErr w:type="gramStart"/>
      <w:r w:rsidRPr="00E16BFE">
        <w:rPr>
          <w:lang w:val="it-IT"/>
        </w:rPr>
        <w:t>',FALSE</w:t>
      </w:r>
      <w:proofErr w:type="gramEnd"/>
      <w:r w:rsidRPr="00E16BFE">
        <w:rPr>
          <w:lang w:val="it-IT"/>
        </w:rPr>
        <w:t>,</w:t>
      </w:r>
      <w:proofErr w:type="gramStart"/>
      <w:r w:rsidRPr="00E16BFE">
        <w:rPr>
          <w:lang w:val="it-IT"/>
        </w:rPr>
        <w:t>TRUE,TRUE</w:t>
      </w:r>
      <w:proofErr w:type="gramEnd"/>
      <w:r w:rsidRPr="00E16BFE">
        <w:rPr>
          <w:lang w:val="it-IT"/>
        </w:rPr>
        <w:t>,TRUE,2);</w:t>
      </w:r>
    </w:p>
    <w:p w14:paraId="03C9F957" w14:textId="77777777" w:rsidR="00E16BFE" w:rsidRPr="00E16BFE" w:rsidRDefault="00E16BFE" w:rsidP="00E16BFE">
      <w:pPr>
        <w:spacing w:after="0"/>
        <w:rPr>
          <w:lang w:val="it-IT"/>
        </w:rPr>
      </w:pPr>
    </w:p>
    <w:p w14:paraId="766F3A2C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Prenotazione (Strutture)</w:t>
      </w:r>
    </w:p>
    <w:p w14:paraId="24179356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INSERT INTO Prenotazione (strutturaID, userID, dataInizio, </w:t>
      </w:r>
      <w:proofErr w:type="gramStart"/>
      <w:r w:rsidRPr="00E16BFE">
        <w:rPr>
          <w:lang w:val="it-IT"/>
        </w:rPr>
        <w:t>dataFine</w:t>
      </w:r>
      <w:proofErr w:type="gramEnd"/>
      <w:r w:rsidRPr="00E16BFE">
        <w:rPr>
          <w:lang w:val="it-IT"/>
        </w:rPr>
        <w:t>, ospiti, stato)</w:t>
      </w:r>
    </w:p>
    <w:p w14:paraId="377C0CB4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VALUES</w:t>
      </w:r>
    </w:p>
    <w:p w14:paraId="2D0033A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(1, 1, '2024-08-01', '2024-08-05', 2, 'confermata'),</w:t>
      </w:r>
    </w:p>
    <w:p w14:paraId="7BCA547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  (2, 2, '2024-09-10', '2024-09-12', 4, 'in attesa');</w:t>
      </w:r>
    </w:p>
    <w:p w14:paraId="1C1798C0" w14:textId="77777777" w:rsidR="00E16BFE" w:rsidRPr="00E16BFE" w:rsidRDefault="00E16BFE" w:rsidP="00E16BFE">
      <w:pPr>
        <w:spacing w:after="0"/>
        <w:rPr>
          <w:lang w:val="it-IT"/>
        </w:rPr>
      </w:pPr>
    </w:p>
    <w:p w14:paraId="504BBBB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Presenza</w:t>
      </w:r>
    </w:p>
    <w:p w14:paraId="046D3DA4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INSERT INTO Presenza (userID, parcoID, data, oraIngresso, oraUscita, tipologiaUtente)</w:t>
      </w:r>
    </w:p>
    <w:p w14:paraId="6DE26E1A" w14:textId="77777777" w:rsidR="00E16BFE" w:rsidRPr="00E16BFE" w:rsidRDefault="00E16BFE" w:rsidP="00E16BFE">
      <w:pPr>
        <w:spacing w:after="0"/>
      </w:pPr>
      <w:r w:rsidRPr="00E16BFE">
        <w:t>VALUES</w:t>
      </w:r>
    </w:p>
    <w:p w14:paraId="22A6DE1F" w14:textId="77777777" w:rsidR="00E16BFE" w:rsidRPr="00E16BFE" w:rsidRDefault="00E16BFE" w:rsidP="00E16BFE">
      <w:pPr>
        <w:spacing w:after="0"/>
      </w:pPr>
      <w:r w:rsidRPr="00E16BFE">
        <w:t xml:space="preserve">  (1, 1, '2024-07-01', '08:30:00', '17:00:00', 'senior'),</w:t>
      </w:r>
    </w:p>
    <w:p w14:paraId="7BE04A0F" w14:textId="76A41CB5" w:rsidR="00381E13" w:rsidRDefault="00E16BFE" w:rsidP="00E16BFE">
      <w:pPr>
        <w:spacing w:after="0"/>
      </w:pPr>
      <w:r w:rsidRPr="00E16BFE">
        <w:t xml:space="preserve">  (2, 2, '2024-07-02', '09:00:00', '16:30:00', 'bambini'</w:t>
      </w:r>
      <w:proofErr w:type="gramStart"/>
      <w:r w:rsidRPr="00E16BFE">
        <w:t>);</w:t>
      </w:r>
      <w:proofErr w:type="gramEnd"/>
    </w:p>
    <w:p w14:paraId="29DD8B25" w14:textId="77777777" w:rsidR="00E16BFE" w:rsidRPr="00E16BFE" w:rsidRDefault="00E16BFE" w:rsidP="00E16BFE">
      <w:pPr>
        <w:spacing w:after="0"/>
      </w:pPr>
    </w:p>
    <w:p w14:paraId="22993A83" w14:textId="77777777" w:rsidR="00381E13" w:rsidRPr="00DC7112" w:rsidRDefault="00381E13" w:rsidP="00381E13">
      <w:pPr>
        <w:pStyle w:val="Titolo2"/>
        <w:rPr>
          <w:lang w:val="it-IT"/>
        </w:rPr>
      </w:pPr>
      <w:r w:rsidRPr="00DC7112">
        <w:rPr>
          <w:lang w:val="it-IT"/>
        </w:rPr>
        <w:t>3.3 Operazioni di test</w:t>
      </w:r>
    </w:p>
    <w:p w14:paraId="6B6677EC" w14:textId="77777777" w:rsidR="00381E13" w:rsidRDefault="00381E13" w:rsidP="00381E13">
      <w:pPr>
        <w:rPr>
          <w:lang w:val="it-IT"/>
        </w:rPr>
      </w:pPr>
      <w:r w:rsidRPr="00DC7112">
        <w:rPr>
          <w:lang w:val="it-IT"/>
        </w:rPr>
        <w:t>Esempi di DELETE e UPDATE su entità collegate per testare vincoli referenziali</w:t>
      </w:r>
      <w:r>
        <w:rPr>
          <w:lang w:val="it-IT"/>
        </w:rPr>
        <w:t>, al fondo.</w:t>
      </w:r>
    </w:p>
    <w:p w14:paraId="11B46F56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TEST 1: tentativo di eliminare un’AreaProtetta con entità collegate</w:t>
      </w:r>
    </w:p>
    <w:p w14:paraId="521FDF3A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entità collegate: CentroVisita, Itinerario, StrutturaRicettiva, Notizia, Presenza</w:t>
      </w:r>
    </w:p>
    <w:p w14:paraId="2BC39B9F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Aspettativa: fallisce se NON è definito ON DELETE CASCADE/SET NULL sulle FK</w:t>
      </w:r>
    </w:p>
    <w:p w14:paraId="0A35FDA7" w14:textId="77777777" w:rsidR="00E16BFE" w:rsidRPr="00E16BFE" w:rsidRDefault="00E16BFE" w:rsidP="00E16BFE">
      <w:pPr>
        <w:spacing w:after="0"/>
      </w:pPr>
      <w:r w:rsidRPr="00E16BFE">
        <w:t xml:space="preserve">DELETE FROM AreaProtetta WHERE ID = </w:t>
      </w:r>
      <w:proofErr w:type="gramStart"/>
      <w:r w:rsidRPr="00E16BFE">
        <w:t>1;</w:t>
      </w:r>
      <w:proofErr w:type="gramEnd"/>
    </w:p>
    <w:p w14:paraId="5450AFCE" w14:textId="77777777" w:rsidR="00E16BFE" w:rsidRPr="00E16BFE" w:rsidRDefault="00E16BFE" w:rsidP="00E16BFE">
      <w:pPr>
        <w:spacing w:after="0"/>
      </w:pPr>
    </w:p>
    <w:p w14:paraId="36755E42" w14:textId="77777777" w:rsidR="00E16BFE" w:rsidRPr="00E16BFE" w:rsidRDefault="00E16BFE" w:rsidP="00E16BFE">
      <w:pPr>
        <w:spacing w:after="0"/>
      </w:pPr>
    </w:p>
    <w:p w14:paraId="4FADDD72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TEST 2: modifica dell’ID di una Guida collegata a:</w:t>
      </w:r>
    </w:p>
    <w:p w14:paraId="5C15459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  • AbilitazioneItinerarioGuida</w:t>
      </w:r>
    </w:p>
    <w:p w14:paraId="371B9044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  • DisponibilitaGuida</w:t>
      </w:r>
    </w:p>
    <w:p w14:paraId="377A5573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  • VisitaGuidata</w:t>
      </w:r>
    </w:p>
    <w:p w14:paraId="6B2CE0F6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Aspettativa: fallisce per vincolo FOREIGN KEY se non aggiornato in cascata</w:t>
      </w:r>
    </w:p>
    <w:p w14:paraId="33BF2272" w14:textId="77777777" w:rsidR="00E16BFE" w:rsidRPr="00E16BFE" w:rsidRDefault="00E16BFE" w:rsidP="00E16BFE">
      <w:pPr>
        <w:spacing w:after="0"/>
      </w:pPr>
      <w:r w:rsidRPr="00E16BFE">
        <w:t>UPDATE Guida</w:t>
      </w:r>
    </w:p>
    <w:p w14:paraId="46994A9A" w14:textId="77777777" w:rsidR="00E16BFE" w:rsidRPr="00E16BFE" w:rsidRDefault="00E16BFE" w:rsidP="00E16BFE">
      <w:pPr>
        <w:spacing w:after="0"/>
      </w:pPr>
      <w:r w:rsidRPr="00E16BFE">
        <w:t>SET ID = 99</w:t>
      </w:r>
    </w:p>
    <w:p w14:paraId="01CFD1F6" w14:textId="77777777" w:rsidR="00E16BFE" w:rsidRPr="00E16BFE" w:rsidRDefault="00E16BFE" w:rsidP="00E16BFE">
      <w:pPr>
        <w:spacing w:after="0"/>
      </w:pPr>
      <w:r w:rsidRPr="00E16BFE">
        <w:t xml:space="preserve">WHERE ID = </w:t>
      </w:r>
      <w:proofErr w:type="gramStart"/>
      <w:r w:rsidRPr="00E16BFE">
        <w:t>1;</w:t>
      </w:r>
      <w:proofErr w:type="gramEnd"/>
    </w:p>
    <w:p w14:paraId="1CB67FF2" w14:textId="77777777" w:rsidR="00E16BFE" w:rsidRPr="00E16BFE" w:rsidRDefault="00E16BFE" w:rsidP="00E16BFE">
      <w:pPr>
        <w:spacing w:after="0"/>
      </w:pPr>
    </w:p>
    <w:p w14:paraId="20571586" w14:textId="77777777" w:rsidR="00E16BFE" w:rsidRDefault="00E16BFE" w:rsidP="00E16BFE">
      <w:pPr>
        <w:spacing w:after="0"/>
      </w:pPr>
    </w:p>
    <w:p w14:paraId="44CD6A1D" w14:textId="77777777" w:rsidR="00E16BFE" w:rsidRDefault="00E16BFE" w:rsidP="00E16BFE">
      <w:pPr>
        <w:spacing w:after="0"/>
      </w:pPr>
    </w:p>
    <w:p w14:paraId="40AF7448" w14:textId="77777777" w:rsidR="00E16BFE" w:rsidRDefault="00E16BFE" w:rsidP="00E16BFE">
      <w:pPr>
        <w:spacing w:after="0"/>
      </w:pPr>
    </w:p>
    <w:p w14:paraId="502E182A" w14:textId="77777777" w:rsidR="00E16BFE" w:rsidRPr="00E16BFE" w:rsidRDefault="00E16BFE" w:rsidP="00E16BFE">
      <w:pPr>
        <w:spacing w:after="0"/>
      </w:pPr>
    </w:p>
    <w:p w14:paraId="47E17F6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lastRenderedPageBreak/>
        <w:t>-- TEST 3: tentativo di eliminare un Itinerario con TourGuidata associati</w:t>
      </w:r>
    </w:p>
    <w:p w14:paraId="30E1AECB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entità collegate: AbilitazioneItinerarioGuida, VisitaGuidata</w:t>
      </w:r>
    </w:p>
    <w:p w14:paraId="5CFB7ECE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Aspettativa: fallisce per vincolo referenziale se non sono previste azioni in cascata</w:t>
      </w:r>
    </w:p>
    <w:p w14:paraId="373C959B" w14:textId="77777777" w:rsidR="00E16BFE" w:rsidRPr="00E16BFE" w:rsidRDefault="00E16BFE" w:rsidP="00E16BFE">
      <w:pPr>
        <w:spacing w:after="0"/>
      </w:pPr>
      <w:r w:rsidRPr="00E16BFE">
        <w:t xml:space="preserve">DELETE FROM Itinerario WHERE ID = </w:t>
      </w:r>
      <w:proofErr w:type="gramStart"/>
      <w:r w:rsidRPr="00E16BFE">
        <w:t>1;</w:t>
      </w:r>
      <w:proofErr w:type="gramEnd"/>
    </w:p>
    <w:p w14:paraId="2A441CF3" w14:textId="77777777" w:rsidR="00E16BFE" w:rsidRPr="00E16BFE" w:rsidRDefault="00E16BFE" w:rsidP="00E16BFE">
      <w:pPr>
        <w:spacing w:after="0"/>
      </w:pPr>
    </w:p>
    <w:p w14:paraId="12174E40" w14:textId="77777777" w:rsidR="00E16BFE" w:rsidRPr="00E16BFE" w:rsidRDefault="00E16BFE" w:rsidP="00E16BFE">
      <w:pPr>
        <w:spacing w:after="0"/>
      </w:pPr>
    </w:p>
    <w:p w14:paraId="2321BB07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TEST 4: tentativo di eliminare un User (visitatore) con prenotazioni e valutazioni</w:t>
      </w:r>
    </w:p>
    <w:p w14:paraId="6010C3D9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entità collegate: Prenotazione, PrenotaTour, Valuta, Commenta, Presenza</w:t>
      </w:r>
    </w:p>
    <w:p w14:paraId="7E364088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Aspettativa: fallisce per vincolo referenziale se NON è definito ON DELETE CASCADE/SET NULL</w:t>
      </w:r>
    </w:p>
    <w:p w14:paraId="0256A668" w14:textId="77777777" w:rsidR="00E16BFE" w:rsidRPr="00E16BFE" w:rsidRDefault="00E16BFE" w:rsidP="00E16BFE">
      <w:pPr>
        <w:spacing w:after="0"/>
      </w:pPr>
      <w:r w:rsidRPr="00E16BFE">
        <w:t xml:space="preserve">DELETE FROM "User" WHERE ID = </w:t>
      </w:r>
      <w:proofErr w:type="gramStart"/>
      <w:r w:rsidRPr="00E16BFE">
        <w:t>1;</w:t>
      </w:r>
      <w:proofErr w:type="gramEnd"/>
    </w:p>
    <w:p w14:paraId="513AA724" w14:textId="77777777" w:rsidR="00E16BFE" w:rsidRPr="00E16BFE" w:rsidRDefault="00E16BFE" w:rsidP="00E16BFE">
      <w:pPr>
        <w:spacing w:after="0"/>
      </w:pPr>
    </w:p>
    <w:p w14:paraId="522AF53C" w14:textId="77777777" w:rsidR="00E16BFE" w:rsidRPr="00E16BFE" w:rsidRDefault="00E16BFE" w:rsidP="00E16BFE">
      <w:pPr>
        <w:spacing w:after="0"/>
      </w:pPr>
    </w:p>
    <w:p w14:paraId="550ED184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 xml:space="preserve">-- TEST 5: tentativo di modificare l’ID di una </w:t>
      </w:r>
      <w:proofErr w:type="gramStart"/>
      <w:r w:rsidRPr="00E16BFE">
        <w:rPr>
          <w:lang w:val="it-IT"/>
        </w:rPr>
        <w:t>StrutturaRicettiva</w:t>
      </w:r>
      <w:proofErr w:type="gramEnd"/>
      <w:r w:rsidRPr="00E16BFE">
        <w:rPr>
          <w:lang w:val="it-IT"/>
        </w:rPr>
        <w:t xml:space="preserve"> collegata a Prenotazione</w:t>
      </w:r>
    </w:p>
    <w:p w14:paraId="3488A32C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Aspettativa: fallisce per vincolo FOREIGN KEY se non aggiornato in cascata</w:t>
      </w:r>
    </w:p>
    <w:p w14:paraId="78E8B03D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UPDATE StrutturaRicettiva</w:t>
      </w:r>
    </w:p>
    <w:p w14:paraId="11BE0B86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SET ID = 42</w:t>
      </w:r>
    </w:p>
    <w:p w14:paraId="42CCD4CB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WHERE ID = 2;</w:t>
      </w:r>
    </w:p>
    <w:p w14:paraId="470C43AA" w14:textId="77777777" w:rsidR="00E16BFE" w:rsidRPr="00E16BFE" w:rsidRDefault="00E16BFE" w:rsidP="00E16BFE">
      <w:pPr>
        <w:spacing w:after="0"/>
        <w:rPr>
          <w:lang w:val="it-IT"/>
        </w:rPr>
      </w:pPr>
    </w:p>
    <w:p w14:paraId="3C8CBB62" w14:textId="77777777" w:rsidR="00E16BFE" w:rsidRPr="00E16BFE" w:rsidRDefault="00E16BFE" w:rsidP="00E16BFE">
      <w:pPr>
        <w:spacing w:after="0"/>
        <w:rPr>
          <w:lang w:val="it-IT"/>
        </w:rPr>
      </w:pPr>
    </w:p>
    <w:p w14:paraId="7DFD6448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TEST 6: tentativo di eliminare una Presenza con riferimenti a ItinerarioPercorso (se esistente)</w:t>
      </w:r>
    </w:p>
    <w:p w14:paraId="7CFD1B82" w14:textId="77777777" w:rsidR="00E16BFE" w:rsidRPr="00E16BFE" w:rsidRDefault="00E16BFE" w:rsidP="00E16BFE">
      <w:pPr>
        <w:spacing w:after="0"/>
        <w:rPr>
          <w:lang w:val="it-IT"/>
        </w:rPr>
      </w:pPr>
      <w:r w:rsidRPr="00E16BFE">
        <w:rPr>
          <w:lang w:val="it-IT"/>
        </w:rPr>
        <w:t>-- Aspettativa: fallisce per vincolo referenziale se non è definito ON DELETE CASCADE/SET NULL</w:t>
      </w:r>
    </w:p>
    <w:p w14:paraId="28F2AF1E" w14:textId="15154616" w:rsidR="00381E13" w:rsidRPr="00E16BFE" w:rsidRDefault="00E16BFE" w:rsidP="00E16BFE">
      <w:pPr>
        <w:spacing w:after="0"/>
      </w:pPr>
      <w:r w:rsidRPr="00E16BFE">
        <w:t xml:space="preserve">DELETE FROM Presenza WHERE ID = </w:t>
      </w:r>
      <w:proofErr w:type="gramStart"/>
      <w:r w:rsidRPr="00E16BFE">
        <w:t>1;</w:t>
      </w:r>
      <w:proofErr w:type="gramEnd"/>
    </w:p>
    <w:sectPr w:rsidR="00381E13" w:rsidRPr="00E16B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BFEB5" w14:textId="77777777" w:rsidR="0061298D" w:rsidRDefault="0061298D" w:rsidP="00381E13">
      <w:pPr>
        <w:spacing w:after="0" w:line="240" w:lineRule="auto"/>
      </w:pPr>
      <w:r>
        <w:separator/>
      </w:r>
    </w:p>
  </w:endnote>
  <w:endnote w:type="continuationSeparator" w:id="0">
    <w:p w14:paraId="2B411C8A" w14:textId="77777777" w:rsidR="0061298D" w:rsidRDefault="0061298D" w:rsidP="00381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A7CED" w14:textId="77777777" w:rsidR="0061298D" w:rsidRDefault="0061298D" w:rsidP="00381E13">
      <w:pPr>
        <w:spacing w:after="0" w:line="240" w:lineRule="auto"/>
      </w:pPr>
      <w:r>
        <w:separator/>
      </w:r>
    </w:p>
  </w:footnote>
  <w:footnote w:type="continuationSeparator" w:id="0">
    <w:p w14:paraId="2FDC0CF5" w14:textId="77777777" w:rsidR="0061298D" w:rsidRDefault="0061298D" w:rsidP="00381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DDEF920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21CDD"/>
    <w:multiLevelType w:val="multilevel"/>
    <w:tmpl w:val="53F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F1326A"/>
    <w:multiLevelType w:val="hybridMultilevel"/>
    <w:tmpl w:val="B25AC450"/>
    <w:lvl w:ilvl="0" w:tplc="C700E514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206442"/>
    <w:multiLevelType w:val="multilevel"/>
    <w:tmpl w:val="2274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E1FF9"/>
    <w:multiLevelType w:val="multilevel"/>
    <w:tmpl w:val="7D56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C412E1"/>
    <w:multiLevelType w:val="multilevel"/>
    <w:tmpl w:val="DD324C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EFA4B82"/>
    <w:multiLevelType w:val="hybridMultilevel"/>
    <w:tmpl w:val="F1E8E7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321B9C"/>
    <w:multiLevelType w:val="multilevel"/>
    <w:tmpl w:val="A86A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7B2409"/>
    <w:multiLevelType w:val="hybridMultilevel"/>
    <w:tmpl w:val="4FCC9812"/>
    <w:lvl w:ilvl="0" w:tplc="C700E51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14CD7"/>
    <w:multiLevelType w:val="multilevel"/>
    <w:tmpl w:val="2B3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202CAC"/>
    <w:multiLevelType w:val="multilevel"/>
    <w:tmpl w:val="E5B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B0264C"/>
    <w:multiLevelType w:val="multilevel"/>
    <w:tmpl w:val="B046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105B28"/>
    <w:multiLevelType w:val="hybridMultilevel"/>
    <w:tmpl w:val="530EA428"/>
    <w:lvl w:ilvl="0" w:tplc="874E4C0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63654"/>
    <w:multiLevelType w:val="hybridMultilevel"/>
    <w:tmpl w:val="D3E0C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D5FCF"/>
    <w:multiLevelType w:val="hybridMultilevel"/>
    <w:tmpl w:val="1B026CD0"/>
    <w:lvl w:ilvl="0" w:tplc="9D82050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4468F"/>
    <w:multiLevelType w:val="multilevel"/>
    <w:tmpl w:val="8FB2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56C7B"/>
    <w:multiLevelType w:val="multilevel"/>
    <w:tmpl w:val="549A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A15AF6"/>
    <w:multiLevelType w:val="multilevel"/>
    <w:tmpl w:val="8FB2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DE6DE5"/>
    <w:multiLevelType w:val="hybridMultilevel"/>
    <w:tmpl w:val="58A2B7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C6074"/>
    <w:multiLevelType w:val="hybridMultilevel"/>
    <w:tmpl w:val="4D7E3B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71A7E"/>
    <w:multiLevelType w:val="hybridMultilevel"/>
    <w:tmpl w:val="E3D89022"/>
    <w:lvl w:ilvl="0" w:tplc="C700E51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82C14"/>
    <w:multiLevelType w:val="hybridMultilevel"/>
    <w:tmpl w:val="5A2E07AE"/>
    <w:lvl w:ilvl="0" w:tplc="C700E51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816F0"/>
    <w:multiLevelType w:val="hybridMultilevel"/>
    <w:tmpl w:val="6F20762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7F4AAD"/>
    <w:multiLevelType w:val="multilevel"/>
    <w:tmpl w:val="15E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B60D72"/>
    <w:multiLevelType w:val="hybridMultilevel"/>
    <w:tmpl w:val="E4FAF5AE"/>
    <w:lvl w:ilvl="0" w:tplc="C700E51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E5DDA"/>
    <w:multiLevelType w:val="multilevel"/>
    <w:tmpl w:val="BE6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524823">
    <w:abstractNumId w:val="8"/>
  </w:num>
  <w:num w:numId="2" w16cid:durableId="2009139557">
    <w:abstractNumId w:val="6"/>
  </w:num>
  <w:num w:numId="3" w16cid:durableId="464085174">
    <w:abstractNumId w:val="5"/>
  </w:num>
  <w:num w:numId="4" w16cid:durableId="1348824019">
    <w:abstractNumId w:val="4"/>
  </w:num>
  <w:num w:numId="5" w16cid:durableId="1304971475">
    <w:abstractNumId w:val="7"/>
  </w:num>
  <w:num w:numId="6" w16cid:durableId="986595941">
    <w:abstractNumId w:val="3"/>
  </w:num>
  <w:num w:numId="7" w16cid:durableId="1273049738">
    <w:abstractNumId w:val="2"/>
  </w:num>
  <w:num w:numId="8" w16cid:durableId="22480084">
    <w:abstractNumId w:val="1"/>
  </w:num>
  <w:num w:numId="9" w16cid:durableId="1194462897">
    <w:abstractNumId w:val="0"/>
  </w:num>
  <w:num w:numId="10" w16cid:durableId="1524173952">
    <w:abstractNumId w:val="22"/>
  </w:num>
  <w:num w:numId="11" w16cid:durableId="774398400">
    <w:abstractNumId w:val="20"/>
  </w:num>
  <w:num w:numId="12" w16cid:durableId="1335183687">
    <w:abstractNumId w:val="13"/>
  </w:num>
  <w:num w:numId="13" w16cid:durableId="21711475">
    <w:abstractNumId w:val="28"/>
  </w:num>
  <w:num w:numId="14" w16cid:durableId="1829245865">
    <w:abstractNumId w:val="32"/>
  </w:num>
  <w:num w:numId="15" w16cid:durableId="306781807">
    <w:abstractNumId w:val="29"/>
  </w:num>
  <w:num w:numId="16" w16cid:durableId="1839073330">
    <w:abstractNumId w:val="16"/>
  </w:num>
  <w:num w:numId="17" w16cid:durableId="1451313266">
    <w:abstractNumId w:val="10"/>
  </w:num>
  <w:num w:numId="18" w16cid:durableId="2001502054">
    <w:abstractNumId w:val="33"/>
  </w:num>
  <w:num w:numId="19" w16cid:durableId="1573585521">
    <w:abstractNumId w:val="25"/>
  </w:num>
  <w:num w:numId="20" w16cid:durableId="1474060699">
    <w:abstractNumId w:val="23"/>
  </w:num>
  <w:num w:numId="21" w16cid:durableId="1612664800">
    <w:abstractNumId w:val="19"/>
  </w:num>
  <w:num w:numId="22" w16cid:durableId="1975939093">
    <w:abstractNumId w:val="11"/>
  </w:num>
  <w:num w:numId="23" w16cid:durableId="1033774133">
    <w:abstractNumId w:val="15"/>
  </w:num>
  <w:num w:numId="24" w16cid:durableId="1279679396">
    <w:abstractNumId w:val="17"/>
  </w:num>
  <w:num w:numId="25" w16cid:durableId="522280205">
    <w:abstractNumId w:val="31"/>
  </w:num>
  <w:num w:numId="26" w16cid:durableId="1522428399">
    <w:abstractNumId w:val="12"/>
  </w:num>
  <w:num w:numId="27" w16cid:durableId="1480343948">
    <w:abstractNumId w:val="18"/>
  </w:num>
  <w:num w:numId="28" w16cid:durableId="1931768333">
    <w:abstractNumId w:val="9"/>
  </w:num>
  <w:num w:numId="29" w16cid:durableId="656375279">
    <w:abstractNumId w:val="14"/>
  </w:num>
  <w:num w:numId="30" w16cid:durableId="152643166">
    <w:abstractNumId w:val="24"/>
  </w:num>
  <w:num w:numId="31" w16cid:durableId="289283234">
    <w:abstractNumId w:val="27"/>
  </w:num>
  <w:num w:numId="32" w16cid:durableId="1510098370">
    <w:abstractNumId w:val="26"/>
  </w:num>
  <w:num w:numId="33" w16cid:durableId="1272709124">
    <w:abstractNumId w:val="21"/>
  </w:num>
  <w:num w:numId="34" w16cid:durableId="53177237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D18"/>
    <w:rsid w:val="00034616"/>
    <w:rsid w:val="0006063C"/>
    <w:rsid w:val="000C6558"/>
    <w:rsid w:val="0015074B"/>
    <w:rsid w:val="0016159C"/>
    <w:rsid w:val="001A696A"/>
    <w:rsid w:val="00211867"/>
    <w:rsid w:val="00217156"/>
    <w:rsid w:val="0028427F"/>
    <w:rsid w:val="0029639D"/>
    <w:rsid w:val="002A513D"/>
    <w:rsid w:val="002D0FB9"/>
    <w:rsid w:val="00326F90"/>
    <w:rsid w:val="00373328"/>
    <w:rsid w:val="00381E13"/>
    <w:rsid w:val="00397FB1"/>
    <w:rsid w:val="003D65E3"/>
    <w:rsid w:val="00432D77"/>
    <w:rsid w:val="00507582"/>
    <w:rsid w:val="00565F41"/>
    <w:rsid w:val="00573939"/>
    <w:rsid w:val="005A303E"/>
    <w:rsid w:val="00604D51"/>
    <w:rsid w:val="0061298D"/>
    <w:rsid w:val="006155A8"/>
    <w:rsid w:val="006807CB"/>
    <w:rsid w:val="006B269C"/>
    <w:rsid w:val="006E5469"/>
    <w:rsid w:val="00730210"/>
    <w:rsid w:val="0073182E"/>
    <w:rsid w:val="0073540F"/>
    <w:rsid w:val="007529EC"/>
    <w:rsid w:val="007C4078"/>
    <w:rsid w:val="0084165A"/>
    <w:rsid w:val="008E6F9C"/>
    <w:rsid w:val="00922EC3"/>
    <w:rsid w:val="009827EB"/>
    <w:rsid w:val="0098287F"/>
    <w:rsid w:val="00A22701"/>
    <w:rsid w:val="00A706F7"/>
    <w:rsid w:val="00A91E55"/>
    <w:rsid w:val="00AA1D8D"/>
    <w:rsid w:val="00AB538D"/>
    <w:rsid w:val="00B47451"/>
    <w:rsid w:val="00B47730"/>
    <w:rsid w:val="00B77194"/>
    <w:rsid w:val="00BA643A"/>
    <w:rsid w:val="00C464CF"/>
    <w:rsid w:val="00C47A92"/>
    <w:rsid w:val="00CB0664"/>
    <w:rsid w:val="00D7254E"/>
    <w:rsid w:val="00DC7112"/>
    <w:rsid w:val="00E049E5"/>
    <w:rsid w:val="00E061B7"/>
    <w:rsid w:val="00E16BFE"/>
    <w:rsid w:val="00E66FFB"/>
    <w:rsid w:val="00F86A84"/>
    <w:rsid w:val="00FB24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DA10A5"/>
  <w14:defaultImageDpi w14:val="300"/>
  <w15:docId w15:val="{8C9594AF-B237-4883-AE72-E675AFD3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eWeb">
    <w:name w:val="Normal (Web)"/>
    <w:basedOn w:val="Normale"/>
    <w:uiPriority w:val="99"/>
    <w:semiHidden/>
    <w:unhideWhenUsed/>
    <w:rsid w:val="00D7254E"/>
    <w:rPr>
      <w:rFonts w:ascii="Times New Roman" w:hAnsi="Times New Roman" w:cs="Times New Roman"/>
      <w:sz w:val="24"/>
      <w:szCs w:val="24"/>
    </w:rPr>
  </w:style>
  <w:style w:type="table" w:styleId="Tabellasemplice4">
    <w:name w:val="Plain Table 4"/>
    <w:basedOn w:val="Tabellanormale"/>
    <w:uiPriority w:val="99"/>
    <w:rsid w:val="00B474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1">
    <w:name w:val="Plain Table 1"/>
    <w:basedOn w:val="Tabellanormale"/>
    <w:uiPriority w:val="99"/>
    <w:rsid w:val="00B474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diceHTML">
    <w:name w:val="HTML Code"/>
    <w:basedOn w:val="Carpredefinitoparagrafo"/>
    <w:uiPriority w:val="99"/>
    <w:semiHidden/>
    <w:unhideWhenUsed/>
    <w:rsid w:val="00003D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0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19</Pages>
  <Words>3920</Words>
  <Characters>22350</Characters>
  <Application>Microsoft Office Word</Application>
  <DocSecurity>0</DocSecurity>
  <Lines>186</Lines>
  <Paragraphs>52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Alessandro Galletta</cp:lastModifiedBy>
  <cp:revision>26</cp:revision>
  <dcterms:created xsi:type="dcterms:W3CDTF">2013-12-23T23:15:00Z</dcterms:created>
  <dcterms:modified xsi:type="dcterms:W3CDTF">2025-06-30T14:53:00Z</dcterms:modified>
  <cp:category/>
</cp:coreProperties>
</file>