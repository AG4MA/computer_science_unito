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E673" w14:textId="77777777" w:rsidR="00397FB1" w:rsidRPr="00DC7112" w:rsidRDefault="00000000">
      <w:pPr>
        <w:pStyle w:val="Titolo"/>
        <w:rPr>
          <w:lang w:val="it-IT"/>
        </w:rPr>
      </w:pPr>
      <w:r w:rsidRPr="00DC7112">
        <w:rPr>
          <w:lang w:val="it-IT"/>
        </w:rPr>
        <w:t>Progetto Basi di Dati – Aree Protette Italiane</w:t>
      </w:r>
    </w:p>
    <w:p w14:paraId="571E8AAA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1.1 Requisiti Iniziali</w:t>
      </w:r>
    </w:p>
    <w:p w14:paraId="49BA8123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Il sistema gestisce le aree protette italiane, memorizzando:</w:t>
      </w:r>
      <w:r w:rsidRPr="00DC7112">
        <w:rPr>
          <w:lang w:val="it-IT"/>
        </w:rPr>
        <w:br/>
        <w:t>- codice identificativo, nome, regione, tipologia (parco, riserva...), ente gestore, provvedimento istitutivo, superficie terrestre/marina, km di costa.</w:t>
      </w:r>
      <w:r w:rsidRPr="00DC7112">
        <w:rPr>
          <w:lang w:val="it-IT"/>
        </w:rPr>
        <w:br/>
        <w:t>- classificazione ufficiale e suddivisione per regione.</w:t>
      </w:r>
      <w:r w:rsidRPr="00DC7112">
        <w:rPr>
          <w:lang w:val="it-IT"/>
        </w:rPr>
        <w:br/>
        <w:t>- partecipazione a certificazioni (es. CETS).</w:t>
      </w:r>
      <w:r w:rsidRPr="00DC7112">
        <w:rPr>
          <w:lang w:val="it-IT"/>
        </w:rPr>
        <w:br/>
        <w:t>- ultime notizie: data, foto, testo.</w:t>
      </w:r>
      <w:r w:rsidRPr="00DC7112">
        <w:rPr>
          <w:lang w:val="it-IT"/>
        </w:rPr>
        <w:br/>
        <w:t>- centri visita associati.</w:t>
      </w:r>
      <w:r w:rsidRPr="00DC7112">
        <w:rPr>
          <w:lang w:val="it-IT"/>
        </w:rPr>
        <w:br/>
        <w:t>- strutture ricettive vicine: nome, indirizzo, contatti, servizi, trattamenti, impegno ecologico, capacità per scuole e parcheggi.</w:t>
      </w:r>
      <w:r w:rsidRPr="00DC7112">
        <w:rPr>
          <w:lang w:val="it-IT"/>
        </w:rPr>
        <w:br/>
        <w:t>- itinerari escursionistici: segnaletica, partenza, modalità (a piedi, bici, cavallo), difficoltà, durata, guide associate.</w:t>
      </w:r>
      <w:r w:rsidRPr="00DC7112">
        <w:rPr>
          <w:lang w:val="it-IT"/>
        </w:rPr>
        <w:br/>
        <w:t>- utenti (visitatori): registrazione con username/password, prenotazioni strutture e visite guidate.</w:t>
      </w:r>
      <w:r w:rsidRPr="00DC7112">
        <w:rPr>
          <w:lang w:val="it-IT"/>
        </w:rPr>
        <w:br/>
        <w:t>- sistema di valutazione itinerari, commenti e feedback sulle guide.</w:t>
      </w:r>
      <w:r w:rsidRPr="00DC7112">
        <w:rPr>
          <w:lang w:val="it-IT"/>
        </w:rPr>
        <w:br/>
        <w:t>- tour guidati: max partecipanti, stato, guida assegnata, storico.</w:t>
      </w:r>
      <w:r w:rsidRPr="00DC7112">
        <w:rPr>
          <w:lang w:val="it-IT"/>
        </w:rPr>
        <w:br/>
      </w:r>
    </w:p>
    <w:p w14:paraId="12F8EC57" w14:textId="77777777" w:rsidR="00397FB1" w:rsidRDefault="00000000">
      <w:pPr>
        <w:pStyle w:val="Titolo1"/>
      </w:pPr>
      <w:r>
        <w:t>1.2 Glossario dei Termini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97FB1" w14:paraId="2B406E96" w14:textId="77777777">
        <w:tc>
          <w:tcPr>
            <w:tcW w:w="4320" w:type="dxa"/>
          </w:tcPr>
          <w:p w14:paraId="728F8A29" w14:textId="77777777" w:rsidR="00397FB1" w:rsidRDefault="00000000">
            <w:r>
              <w:t>Termine</w:t>
            </w:r>
          </w:p>
        </w:tc>
        <w:tc>
          <w:tcPr>
            <w:tcW w:w="4320" w:type="dxa"/>
          </w:tcPr>
          <w:p w14:paraId="07B44ED1" w14:textId="77777777" w:rsidR="00397FB1" w:rsidRDefault="00000000">
            <w:r>
              <w:t>Definizione</w:t>
            </w:r>
          </w:p>
        </w:tc>
      </w:tr>
      <w:tr w:rsidR="00397FB1" w:rsidRPr="00D7254E" w14:paraId="6C0CB085" w14:textId="77777777">
        <w:tc>
          <w:tcPr>
            <w:tcW w:w="4320" w:type="dxa"/>
          </w:tcPr>
          <w:p w14:paraId="61DF2EFB" w14:textId="77777777" w:rsidR="00397FB1" w:rsidRDefault="00000000">
            <w:r>
              <w:t>Area Protetta</w:t>
            </w:r>
          </w:p>
        </w:tc>
        <w:tc>
          <w:tcPr>
            <w:tcW w:w="4320" w:type="dxa"/>
          </w:tcPr>
          <w:p w14:paraId="4A1A3FC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Porzione di territorio tutelata (es. parco nazionale, riserva)</w:t>
            </w:r>
          </w:p>
        </w:tc>
      </w:tr>
      <w:tr w:rsidR="00397FB1" w:rsidRPr="00D7254E" w14:paraId="54A5ACB7" w14:textId="77777777">
        <w:tc>
          <w:tcPr>
            <w:tcW w:w="4320" w:type="dxa"/>
          </w:tcPr>
          <w:p w14:paraId="3DDCBD40" w14:textId="77777777" w:rsidR="00397FB1" w:rsidRDefault="00000000">
            <w:r>
              <w:t>Parco</w:t>
            </w:r>
          </w:p>
        </w:tc>
        <w:tc>
          <w:tcPr>
            <w:tcW w:w="4320" w:type="dxa"/>
          </w:tcPr>
          <w:p w14:paraId="58551F7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Tipo di area protetta con specifica normativa e gestione</w:t>
            </w:r>
          </w:p>
        </w:tc>
      </w:tr>
      <w:tr w:rsidR="00397FB1" w:rsidRPr="00D7254E" w14:paraId="4EEA6F0B" w14:textId="77777777">
        <w:tc>
          <w:tcPr>
            <w:tcW w:w="4320" w:type="dxa"/>
          </w:tcPr>
          <w:p w14:paraId="72DFCC0F" w14:textId="77777777" w:rsidR="00397FB1" w:rsidRDefault="00000000">
            <w:proofErr w:type="spellStart"/>
            <w:r>
              <w:t>Regione</w:t>
            </w:r>
            <w:proofErr w:type="spellEnd"/>
          </w:p>
        </w:tc>
        <w:tc>
          <w:tcPr>
            <w:tcW w:w="4320" w:type="dxa"/>
          </w:tcPr>
          <w:p w14:paraId="0EA444A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Regione italiana in cui si trova l’area protetta</w:t>
            </w:r>
          </w:p>
        </w:tc>
      </w:tr>
      <w:tr w:rsidR="00397FB1" w:rsidRPr="00D7254E" w14:paraId="32E10CC2" w14:textId="77777777">
        <w:tc>
          <w:tcPr>
            <w:tcW w:w="4320" w:type="dxa"/>
          </w:tcPr>
          <w:p w14:paraId="12B2D190" w14:textId="77777777" w:rsidR="00397FB1" w:rsidRDefault="00000000">
            <w:proofErr w:type="spellStart"/>
            <w:r>
              <w:t>Tipologia</w:t>
            </w:r>
            <w:proofErr w:type="spellEnd"/>
          </w:p>
        </w:tc>
        <w:tc>
          <w:tcPr>
            <w:tcW w:w="4320" w:type="dxa"/>
          </w:tcPr>
          <w:p w14:paraId="711E4F9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Classificazione dell’area (es. parco nazionale, riserva naturale, ecc.)</w:t>
            </w:r>
          </w:p>
        </w:tc>
      </w:tr>
      <w:tr w:rsidR="00397FB1" w:rsidRPr="00D7254E" w14:paraId="5467DBDC" w14:textId="77777777">
        <w:tc>
          <w:tcPr>
            <w:tcW w:w="4320" w:type="dxa"/>
          </w:tcPr>
          <w:p w14:paraId="7EB33654" w14:textId="77777777" w:rsidR="00397FB1" w:rsidRDefault="00000000">
            <w:r>
              <w:t xml:space="preserve">Ente </w:t>
            </w:r>
            <w:proofErr w:type="spellStart"/>
            <w:r>
              <w:t>Gestore</w:t>
            </w:r>
            <w:proofErr w:type="spellEnd"/>
          </w:p>
        </w:tc>
        <w:tc>
          <w:tcPr>
            <w:tcW w:w="4320" w:type="dxa"/>
          </w:tcPr>
          <w:p w14:paraId="3C383C2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Organismo responsabile della gestione dell’area</w:t>
            </w:r>
          </w:p>
        </w:tc>
      </w:tr>
      <w:tr w:rsidR="00397FB1" w:rsidRPr="00D7254E" w14:paraId="31394ADB" w14:textId="77777777">
        <w:tc>
          <w:tcPr>
            <w:tcW w:w="4320" w:type="dxa"/>
          </w:tcPr>
          <w:p w14:paraId="2F6A7C43" w14:textId="77777777" w:rsidR="00397FB1" w:rsidRDefault="00000000">
            <w:r>
              <w:lastRenderedPageBreak/>
              <w:t>Centro Visita</w:t>
            </w:r>
          </w:p>
        </w:tc>
        <w:tc>
          <w:tcPr>
            <w:tcW w:w="4320" w:type="dxa"/>
          </w:tcPr>
          <w:p w14:paraId="232DDB0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Struttura che fornisce informazioni e supporto ai visitatori</w:t>
            </w:r>
          </w:p>
        </w:tc>
      </w:tr>
      <w:tr w:rsidR="00397FB1" w:rsidRPr="00D7254E" w14:paraId="740AA858" w14:textId="77777777">
        <w:tc>
          <w:tcPr>
            <w:tcW w:w="4320" w:type="dxa"/>
          </w:tcPr>
          <w:p w14:paraId="7DF971D2" w14:textId="77777777" w:rsidR="00397FB1" w:rsidRDefault="00000000">
            <w:proofErr w:type="spellStart"/>
            <w:r>
              <w:t>Struttura</w:t>
            </w:r>
            <w:proofErr w:type="spellEnd"/>
            <w:r>
              <w:t xml:space="preserve"> </w:t>
            </w:r>
            <w:proofErr w:type="spellStart"/>
            <w:r>
              <w:t>Ricettiva</w:t>
            </w:r>
            <w:proofErr w:type="spellEnd"/>
          </w:p>
        </w:tc>
        <w:tc>
          <w:tcPr>
            <w:tcW w:w="4320" w:type="dxa"/>
          </w:tcPr>
          <w:p w14:paraId="6590835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Albergo, ostello o struttura per l’alloggio nei pressi dell’area protetta</w:t>
            </w:r>
          </w:p>
        </w:tc>
      </w:tr>
      <w:tr w:rsidR="00397FB1" w:rsidRPr="00D7254E" w14:paraId="362CF703" w14:textId="77777777">
        <w:tc>
          <w:tcPr>
            <w:tcW w:w="4320" w:type="dxa"/>
          </w:tcPr>
          <w:p w14:paraId="57E923B7" w14:textId="77777777" w:rsidR="00397FB1" w:rsidRDefault="00000000">
            <w:r>
              <w:t>CETS</w:t>
            </w:r>
          </w:p>
        </w:tc>
        <w:tc>
          <w:tcPr>
            <w:tcW w:w="4320" w:type="dxa"/>
          </w:tcPr>
          <w:p w14:paraId="260C051D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Certificazione europea per il turismo sostenibile</w:t>
            </w:r>
          </w:p>
        </w:tc>
      </w:tr>
      <w:tr w:rsidR="00397FB1" w:rsidRPr="00D7254E" w14:paraId="37A19B05" w14:textId="77777777">
        <w:tc>
          <w:tcPr>
            <w:tcW w:w="4320" w:type="dxa"/>
          </w:tcPr>
          <w:p w14:paraId="760D00E2" w14:textId="77777777" w:rsidR="00397FB1" w:rsidRDefault="00000000">
            <w:proofErr w:type="spellStart"/>
            <w:r>
              <w:t>Itinerario</w:t>
            </w:r>
            <w:proofErr w:type="spellEnd"/>
          </w:p>
        </w:tc>
        <w:tc>
          <w:tcPr>
            <w:tcW w:w="4320" w:type="dxa"/>
          </w:tcPr>
          <w:p w14:paraId="6BE7D34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Percorso escursionistico definito all’interno o intorno all’area protetta</w:t>
            </w:r>
          </w:p>
        </w:tc>
      </w:tr>
      <w:tr w:rsidR="00397FB1" w:rsidRPr="00D7254E" w14:paraId="63BCED06" w14:textId="77777777">
        <w:tc>
          <w:tcPr>
            <w:tcW w:w="4320" w:type="dxa"/>
          </w:tcPr>
          <w:p w14:paraId="4DC4E043" w14:textId="77777777" w:rsidR="00397FB1" w:rsidRDefault="00000000">
            <w:r>
              <w:t>Guida</w:t>
            </w:r>
          </w:p>
        </w:tc>
        <w:tc>
          <w:tcPr>
            <w:tcW w:w="4320" w:type="dxa"/>
          </w:tcPr>
          <w:p w14:paraId="14DC5531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Persona abilitata ad accompagnare i visitatori nei tour guidati</w:t>
            </w:r>
          </w:p>
        </w:tc>
      </w:tr>
      <w:tr w:rsidR="00397FB1" w:rsidRPr="00D7254E" w14:paraId="14F57304" w14:textId="77777777">
        <w:tc>
          <w:tcPr>
            <w:tcW w:w="4320" w:type="dxa"/>
          </w:tcPr>
          <w:p w14:paraId="61DDF02B" w14:textId="77777777" w:rsidR="00397FB1" w:rsidRDefault="00000000">
            <w:r>
              <w:t xml:space="preserve">Tour </w:t>
            </w:r>
            <w:proofErr w:type="spellStart"/>
            <w:r>
              <w:t>Guidato</w:t>
            </w:r>
            <w:proofErr w:type="spellEnd"/>
          </w:p>
        </w:tc>
        <w:tc>
          <w:tcPr>
            <w:tcW w:w="4320" w:type="dxa"/>
          </w:tcPr>
          <w:p w14:paraId="1A539E87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Visita programmata condotta da una guida</w:t>
            </w:r>
          </w:p>
        </w:tc>
      </w:tr>
      <w:tr w:rsidR="00397FB1" w:rsidRPr="00D7254E" w14:paraId="0CF24CBA" w14:textId="77777777">
        <w:tc>
          <w:tcPr>
            <w:tcW w:w="4320" w:type="dxa"/>
          </w:tcPr>
          <w:p w14:paraId="274A2F5B" w14:textId="77777777" w:rsidR="00397FB1" w:rsidRDefault="00000000">
            <w:proofErr w:type="spellStart"/>
            <w:r>
              <w:t>Visitatore</w:t>
            </w:r>
            <w:proofErr w:type="spellEnd"/>
          </w:p>
        </w:tc>
        <w:tc>
          <w:tcPr>
            <w:tcW w:w="4320" w:type="dxa"/>
          </w:tcPr>
          <w:p w14:paraId="640773CC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Utente del sistema che accede al parco o prenota un servizio</w:t>
            </w:r>
          </w:p>
        </w:tc>
      </w:tr>
      <w:tr w:rsidR="00397FB1" w:rsidRPr="00D7254E" w14:paraId="1F8AD81A" w14:textId="77777777">
        <w:tc>
          <w:tcPr>
            <w:tcW w:w="4320" w:type="dxa"/>
          </w:tcPr>
          <w:p w14:paraId="46763976" w14:textId="77777777" w:rsidR="00397FB1" w:rsidRDefault="00000000">
            <w:proofErr w:type="spellStart"/>
            <w:r>
              <w:t>Prenotazione</w:t>
            </w:r>
            <w:proofErr w:type="spellEnd"/>
          </w:p>
        </w:tc>
        <w:tc>
          <w:tcPr>
            <w:tcW w:w="4320" w:type="dxa"/>
          </w:tcPr>
          <w:p w14:paraId="40873F0E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Richiesta formale di alloggio o partecipazione a tour</w:t>
            </w:r>
          </w:p>
        </w:tc>
      </w:tr>
      <w:tr w:rsidR="00397FB1" w:rsidRPr="00D7254E" w14:paraId="3900A71C" w14:textId="77777777">
        <w:tc>
          <w:tcPr>
            <w:tcW w:w="4320" w:type="dxa"/>
          </w:tcPr>
          <w:p w14:paraId="2C911305" w14:textId="77777777" w:rsidR="00397FB1" w:rsidRDefault="00000000">
            <w:proofErr w:type="spellStart"/>
            <w:r>
              <w:t>Commento</w:t>
            </w:r>
            <w:proofErr w:type="spellEnd"/>
          </w:p>
        </w:tc>
        <w:tc>
          <w:tcPr>
            <w:tcW w:w="4320" w:type="dxa"/>
          </w:tcPr>
          <w:p w14:paraId="54937BC9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Testo lasciato da un utente a proposito di un’esperienza</w:t>
            </w:r>
          </w:p>
        </w:tc>
      </w:tr>
      <w:tr w:rsidR="00397FB1" w:rsidRPr="00D7254E" w14:paraId="7FAD40DE" w14:textId="77777777">
        <w:tc>
          <w:tcPr>
            <w:tcW w:w="4320" w:type="dxa"/>
          </w:tcPr>
          <w:p w14:paraId="6917B5E3" w14:textId="77777777" w:rsidR="00397FB1" w:rsidRDefault="00000000">
            <w:proofErr w:type="spellStart"/>
            <w:r>
              <w:t>Valutazione</w:t>
            </w:r>
            <w:proofErr w:type="spellEnd"/>
          </w:p>
        </w:tc>
        <w:tc>
          <w:tcPr>
            <w:tcW w:w="4320" w:type="dxa"/>
          </w:tcPr>
          <w:p w14:paraId="4DA9A1B3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Giudizio espresso in stelle da parte di un utente su itinerari o guide</w:t>
            </w:r>
          </w:p>
        </w:tc>
      </w:tr>
      <w:tr w:rsidR="00397FB1" w:rsidRPr="00D7254E" w14:paraId="7BC58B0D" w14:textId="77777777">
        <w:tc>
          <w:tcPr>
            <w:tcW w:w="4320" w:type="dxa"/>
          </w:tcPr>
          <w:p w14:paraId="349E739E" w14:textId="77777777" w:rsidR="00397FB1" w:rsidRDefault="00000000">
            <w:r>
              <w:t>Feedback</w:t>
            </w:r>
          </w:p>
        </w:tc>
        <w:tc>
          <w:tcPr>
            <w:tcW w:w="4320" w:type="dxa"/>
          </w:tcPr>
          <w:p w14:paraId="3DC64EB0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Insieme di valutazione e/o commento lasciato dal visitatore</w:t>
            </w:r>
          </w:p>
        </w:tc>
      </w:tr>
      <w:tr w:rsidR="00397FB1" w:rsidRPr="00D7254E" w14:paraId="1E9CA596" w14:textId="77777777">
        <w:tc>
          <w:tcPr>
            <w:tcW w:w="4320" w:type="dxa"/>
          </w:tcPr>
          <w:p w14:paraId="64747F1C" w14:textId="77777777" w:rsidR="00397FB1" w:rsidRDefault="00000000">
            <w:proofErr w:type="spellStart"/>
            <w:r>
              <w:t>Notizia</w:t>
            </w:r>
            <w:proofErr w:type="spellEnd"/>
          </w:p>
        </w:tc>
        <w:tc>
          <w:tcPr>
            <w:tcW w:w="4320" w:type="dxa"/>
          </w:tcPr>
          <w:p w14:paraId="643D4C15" w14:textId="77777777" w:rsidR="00397FB1" w:rsidRPr="00DC7112" w:rsidRDefault="00000000">
            <w:pPr>
              <w:rPr>
                <w:lang w:val="it-IT"/>
              </w:rPr>
            </w:pPr>
            <w:r w:rsidRPr="00DC7112">
              <w:rPr>
                <w:lang w:val="it-IT"/>
              </w:rPr>
              <w:t>Evento o aggiornamento pubblicato sull’area protetta</w:t>
            </w:r>
          </w:p>
        </w:tc>
      </w:tr>
    </w:tbl>
    <w:p w14:paraId="7A892ACE" w14:textId="77777777" w:rsidR="00397FB1" w:rsidRDefault="00000000">
      <w:pPr>
        <w:pStyle w:val="Titolo1"/>
      </w:pPr>
      <w:r>
        <w:t xml:space="preserve">1.3 </w:t>
      </w:r>
      <w:proofErr w:type="spellStart"/>
      <w:r>
        <w:t>Requisiti</w:t>
      </w:r>
      <w:proofErr w:type="spellEnd"/>
      <w:r>
        <w:t xml:space="preserve"> </w:t>
      </w:r>
      <w:proofErr w:type="spellStart"/>
      <w:r>
        <w:t>rivisti</w:t>
      </w:r>
      <w:proofErr w:type="spellEnd"/>
      <w:r>
        <w:t xml:space="preserve"> e </w:t>
      </w:r>
      <w:proofErr w:type="spellStart"/>
      <w:r>
        <w:t>strutturati</w:t>
      </w:r>
      <w:proofErr w:type="spellEnd"/>
    </w:p>
    <w:p w14:paraId="7B3C0D54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area protetta rappresentiamo: codice identificativo, nome, tipologia, regione, ente gestore, provvedimento istitutivo, superficie terrestre e marina, chilometri di costa.</w:t>
      </w:r>
    </w:p>
    <w:p w14:paraId="49D85051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area protetta rappresentiamo se partecipa alla certificazione CETS.</w:t>
      </w:r>
    </w:p>
    <w:p w14:paraId="0A8E168F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area protetta rappresentiamo la classificazione ufficiale e la suddivisione per regione.</w:t>
      </w:r>
    </w:p>
    <w:p w14:paraId="08042B58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area protetta rappresentiamo le notizie correlate, con data, foto e testo.</w:t>
      </w:r>
    </w:p>
    <w:p w14:paraId="22FF75B5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area protetta rappresentiamo i centri visita associati.</w:t>
      </w:r>
    </w:p>
    <w:p w14:paraId="3D537712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lastRenderedPageBreak/>
        <w:t>• Per ogni area protetta rappresentiamo le strutture ricettive nelle vicinanze, con nome, indirizzo, contatti, servizi offerti, trattamenti, impegno ecologico, possibilità di ospitare scuole e parcheggi.</w:t>
      </w:r>
    </w:p>
    <w:p w14:paraId="460BD0F8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itinerario rappresentiamo: segnaletica, punto di partenza, modalità di percorrenza (a piedi, in bici, a cavallo), difficoltà e tempo stimato.</w:t>
      </w:r>
    </w:p>
    <w:p w14:paraId="4E5C955B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itinerario rappresentiamo le guide abilitate.</w:t>
      </w:r>
    </w:p>
    <w:p w14:paraId="50DAA70A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guida rappresentiamo: licenza, itinerari disponibili, valutazioni ricevute e calendario di disponibilità.</w:t>
      </w:r>
    </w:p>
    <w:p w14:paraId="6F470272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tour guidato rappresentiamo: itinerario, guida assegnata, orario, numero massimo partecipanti e stato attuale.</w:t>
      </w:r>
    </w:p>
    <w:p w14:paraId="1235CB20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visitatore rappresentiamo: username e password.</w:t>
      </w:r>
    </w:p>
    <w:p w14:paraId="34BE39E8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visitatore registriamo le prenotazioni inviate alle strutture ricettive, con date di soggiorno e numero di ospiti.</w:t>
      </w:r>
    </w:p>
    <w:p w14:paraId="00C0445D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prenotazione una struttura può decidere se accettarla o rifiutarla.</w:t>
      </w:r>
    </w:p>
    <w:p w14:paraId="6B0B5769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visita registriamo orari di entrata e uscita, tipologia di utente, itinerari percorsi.</w:t>
      </w:r>
    </w:p>
    <w:p w14:paraId="2D2536C1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percorso un visitatore può lasciare un feedback con valutazione in stelle e commento.</w:t>
      </w:r>
    </w:p>
    <w:p w14:paraId="07B266CE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guida un visitatore può lasciare una valutazione.</w:t>
      </w:r>
    </w:p>
    <w:p w14:paraId="621E9465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Per ogni parco, i gestori possono consultare lo storico delle visite annuali.</w:t>
      </w:r>
    </w:p>
    <w:p w14:paraId="4A2FE34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- AreaProtetta ha CentriVisita (1:N)</w:t>
      </w:r>
      <w:r w:rsidRPr="00DC7112">
        <w:rPr>
          <w:lang w:val="it-IT"/>
        </w:rPr>
        <w:br/>
        <w:t>- AreaProtetta ha StruttureRicettive (1:N)</w:t>
      </w:r>
      <w:r w:rsidRPr="00DC7112">
        <w:rPr>
          <w:lang w:val="it-IT"/>
        </w:rPr>
        <w:br/>
        <w:t>- AreaProtetta ha Itinerari (1:N)</w:t>
      </w:r>
      <w:r w:rsidRPr="00DC7112">
        <w:rPr>
          <w:lang w:val="it-IT"/>
        </w:rPr>
        <w:br/>
        <w:t>- AreaProtetta ha Notizie (1:N)</w:t>
      </w:r>
      <w:r w:rsidRPr="00DC7112">
        <w:rPr>
          <w:lang w:val="it-IT"/>
        </w:rPr>
        <w:br/>
        <w:t>- Itinerario è guidato da Guida (N:M)</w:t>
      </w:r>
      <w:r w:rsidRPr="00DC7112">
        <w:rPr>
          <w:lang w:val="it-IT"/>
        </w:rPr>
        <w:br/>
        <w:t>- Itinerario ha TourGuidati (1:N)</w:t>
      </w:r>
      <w:r w:rsidRPr="00DC7112">
        <w:rPr>
          <w:lang w:val="it-IT"/>
        </w:rPr>
        <w:br/>
        <w:t>- Visitatore prenota StrutturaRicettiva (N:M) con dati: data inizio, data fine, numero ospiti, stato</w:t>
      </w:r>
      <w:r w:rsidRPr="00DC7112">
        <w:rPr>
          <w:lang w:val="it-IT"/>
        </w:rPr>
        <w:br/>
        <w:t>- Visitatore prenota TourGuidato (N:M)</w:t>
      </w:r>
      <w:r w:rsidRPr="00DC7112">
        <w:rPr>
          <w:lang w:val="it-IT"/>
        </w:rPr>
        <w:br/>
        <w:t>- Visitatore lascia Commento e Valutazione su Itinerario e Guida</w:t>
      </w:r>
      <w:r w:rsidRPr="00DC7112">
        <w:rPr>
          <w:lang w:val="it-IT"/>
        </w:rPr>
        <w:br/>
        <w:t>- TourGuidato è condotto da una Guida (1:1)</w:t>
      </w:r>
      <w:r w:rsidRPr="00DC7112">
        <w:rPr>
          <w:lang w:val="it-IT"/>
        </w:rPr>
        <w:br/>
        <w:t>- Visitatore effettua Visita, registrata con orario entrata/uscita, itinerario percorso, tipo visitatore</w:t>
      </w:r>
      <w:r w:rsidRPr="00DC7112">
        <w:rPr>
          <w:lang w:val="it-IT"/>
        </w:rPr>
        <w:br/>
      </w:r>
      <w:r w:rsidRPr="00DC7112">
        <w:rPr>
          <w:lang w:val="it-IT"/>
        </w:rPr>
        <w:br/>
        <w:t>Generalizzazioni:</w:t>
      </w:r>
      <w:r w:rsidRPr="00DC7112">
        <w:rPr>
          <w:lang w:val="it-IT"/>
        </w:rPr>
        <w:br/>
        <w:t>- Visitatore ← {Adulto, Bambino, GruppoScolastico, AltroGruppo} (totale, esclusiva)</w:t>
      </w:r>
      <w:r w:rsidRPr="00DC7112">
        <w:rPr>
          <w:lang w:val="it-IT"/>
        </w:rPr>
        <w:br/>
      </w:r>
      <w:r w:rsidRPr="00DC7112">
        <w:rPr>
          <w:lang w:val="it-IT"/>
        </w:rPr>
        <w:br/>
        <w:t>Identificatori usati:</w:t>
      </w:r>
      <w:r w:rsidRPr="00DC7112">
        <w:rPr>
          <w:lang w:val="it-IT"/>
        </w:rPr>
        <w:br/>
        <w:t>- AreaProtetta: nome + regione</w:t>
      </w:r>
      <w:r w:rsidRPr="00DC7112">
        <w:rPr>
          <w:lang w:val="it-IT"/>
        </w:rPr>
        <w:br/>
        <w:t>- Itinerario: nome + parco</w:t>
      </w:r>
      <w:r w:rsidRPr="00DC7112">
        <w:rPr>
          <w:lang w:val="it-IT"/>
        </w:rPr>
        <w:br/>
        <w:t>- Guida: codice licenza</w:t>
      </w:r>
      <w:r w:rsidRPr="00DC7112">
        <w:rPr>
          <w:lang w:val="it-IT"/>
        </w:rPr>
        <w:br/>
      </w:r>
      <w:r w:rsidRPr="00DC7112">
        <w:rPr>
          <w:lang w:val="it-IT"/>
        </w:rPr>
        <w:lastRenderedPageBreak/>
        <w:t>- Visitatore: username</w:t>
      </w:r>
      <w:r w:rsidRPr="00DC7112">
        <w:rPr>
          <w:lang w:val="it-IT"/>
        </w:rPr>
        <w:br/>
        <w:t>- StrutturaRicettiva: nome + località</w:t>
      </w:r>
      <w:r w:rsidRPr="00DC7112">
        <w:rPr>
          <w:lang w:val="it-IT"/>
        </w:rPr>
        <w:br/>
      </w:r>
      <w:r w:rsidRPr="00DC7112">
        <w:rPr>
          <w:lang w:val="it-IT"/>
        </w:rPr>
        <w:br/>
      </w:r>
    </w:p>
    <w:p w14:paraId="2A2FB713" w14:textId="77777777" w:rsidR="00397FB1" w:rsidRDefault="00000000">
      <w:pPr>
        <w:pStyle w:val="Titolo2"/>
      </w:pPr>
      <w:r>
        <w:t>Business Rules:</w:t>
      </w:r>
    </w:p>
    <w:p w14:paraId="038F0CED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Un tour guidato ha al massimo N partecipanti.</w:t>
      </w:r>
    </w:p>
    <w:p w14:paraId="21EF9C58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Solo le guide abilitate possono essere assegnate ai tour.</w:t>
      </w:r>
    </w:p>
    <w:p w14:paraId="004D90F3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Ogni visitatore può lasciare al massimo una valutazione per itinerario o guida.</w:t>
      </w:r>
    </w:p>
    <w:p w14:paraId="3ABE5780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Una guida può essere associata solo a itinerari per i quali è abilitata.</w:t>
      </w:r>
    </w:p>
    <w:p w14:paraId="332F9D33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Una struttura può accettare o rifiutare una prenotazione solo se ha disponibilità.</w:t>
      </w:r>
    </w:p>
    <w:p w14:paraId="44AE6B45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Le valutazioni sono espresse in numero intero da 1 a 5.</w:t>
      </w:r>
    </w:p>
    <w:p w14:paraId="72560351" w14:textId="77777777" w:rsidR="00397FB1" w:rsidRPr="00DC7112" w:rsidRDefault="00000000">
      <w:pPr>
        <w:pStyle w:val="Puntoelenco"/>
        <w:rPr>
          <w:lang w:val="it-IT"/>
        </w:rPr>
      </w:pPr>
      <w:r w:rsidRPr="00DC7112">
        <w:rPr>
          <w:lang w:val="it-IT"/>
        </w:rPr>
        <w:t>• La classificazione CETS è facoltativa e riguarda sia i parchi che le strutture ricettive.</w:t>
      </w:r>
    </w:p>
    <w:p w14:paraId="68CA1EAD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2. Progettazione logica</w:t>
      </w:r>
    </w:p>
    <w:p w14:paraId="2D07D48D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2.1 Tavola dei volumi</w:t>
      </w:r>
    </w:p>
    <w:p w14:paraId="26272A83" w14:textId="77777777" w:rsidR="00D7254E" w:rsidRPr="00D7254E" w:rsidRDefault="00000000" w:rsidP="00D7254E">
      <w:pPr>
        <w:rPr>
          <w:lang w:val="it-IT"/>
        </w:rPr>
      </w:pPr>
      <w:r w:rsidRPr="00DC7112">
        <w:rPr>
          <w:lang w:val="it-IT"/>
        </w:rPr>
        <w:br/>
        <w:t>Stime indicative dei volumi:</w:t>
      </w:r>
      <w:r w:rsidRPr="00DC7112">
        <w:rPr>
          <w:lang w:val="it-IT"/>
        </w:rPr>
        <w:br/>
      </w:r>
      <w:r w:rsidR="00D7254E" w:rsidRPr="00D7254E">
        <w:rPr>
          <w:lang w:val="it-IT"/>
        </w:rPr>
        <w:t>Per stimare il volume dei dati previsti nel sistema, abbiamo considerato la realtà italiana delle aree protette e il potenziale utilizzo della piattaforma.</w:t>
      </w:r>
    </w:p>
    <w:p w14:paraId="47969C63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Si prevedono circa </w:t>
      </w:r>
      <w:r w:rsidRPr="00D7254E">
        <w:rPr>
          <w:b/>
          <w:bCs/>
          <w:lang w:val="it-IT"/>
        </w:rPr>
        <w:t>200 aree protette</w:t>
      </w:r>
      <w:r w:rsidRPr="00D7254E">
        <w:rPr>
          <w:lang w:val="it-IT"/>
        </w:rPr>
        <w:t xml:space="preserve">, numero coerente con le attuali classificazioni ufficiali. Ogni parco può avere </w:t>
      </w:r>
      <w:r w:rsidRPr="00D7254E">
        <w:rPr>
          <w:b/>
          <w:bCs/>
          <w:lang w:val="it-IT"/>
        </w:rPr>
        <w:t>più centri visita</w:t>
      </w:r>
      <w:r w:rsidRPr="00D7254E">
        <w:rPr>
          <w:lang w:val="it-IT"/>
        </w:rPr>
        <w:t xml:space="preserve">, distribuiti in vari punti del territorio, per un totale stimato di </w:t>
      </w:r>
      <w:r w:rsidRPr="00D7254E">
        <w:rPr>
          <w:b/>
          <w:bCs/>
          <w:lang w:val="it-IT"/>
        </w:rPr>
        <w:t>500</w:t>
      </w:r>
      <w:r w:rsidRPr="00D7254E">
        <w:rPr>
          <w:lang w:val="it-IT"/>
        </w:rPr>
        <w:t>.</w:t>
      </w:r>
    </w:p>
    <w:p w14:paraId="77FA4FAA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Le </w:t>
      </w:r>
      <w:r w:rsidRPr="00D7254E">
        <w:rPr>
          <w:b/>
          <w:bCs/>
          <w:lang w:val="it-IT"/>
        </w:rPr>
        <w:t>strutture ricettive</w:t>
      </w:r>
      <w:r w:rsidRPr="00D7254E">
        <w:rPr>
          <w:lang w:val="it-IT"/>
        </w:rPr>
        <w:t xml:space="preserve"> sono numerose, tra B&amp;B, rifugi e hotel nelle vicinanze delle aree protette: ne stimiamo circa </w:t>
      </w:r>
      <w:r w:rsidRPr="00D7254E">
        <w:rPr>
          <w:b/>
          <w:bCs/>
          <w:lang w:val="it-IT"/>
        </w:rPr>
        <w:t>3000</w:t>
      </w:r>
      <w:r w:rsidRPr="00D7254E">
        <w:rPr>
          <w:lang w:val="it-IT"/>
        </w:rPr>
        <w:t xml:space="preserve">. Per ogni parco, inoltre, sono presenti diversi </w:t>
      </w:r>
      <w:r w:rsidRPr="00D7254E">
        <w:rPr>
          <w:b/>
          <w:bCs/>
          <w:lang w:val="it-IT"/>
        </w:rPr>
        <w:t>itinerari escursionistici</w:t>
      </w:r>
      <w:r w:rsidRPr="00D7254E">
        <w:rPr>
          <w:lang w:val="it-IT"/>
        </w:rPr>
        <w:t xml:space="preserve"> e tematici, con una stima complessiva di </w:t>
      </w:r>
      <w:r w:rsidRPr="00D7254E">
        <w:rPr>
          <w:b/>
          <w:bCs/>
          <w:lang w:val="it-IT"/>
        </w:rPr>
        <w:t>1500</w:t>
      </w:r>
      <w:r w:rsidRPr="00D7254E">
        <w:rPr>
          <w:lang w:val="it-IT"/>
        </w:rPr>
        <w:t xml:space="preserve"> itinerari.</w:t>
      </w:r>
    </w:p>
    <w:p w14:paraId="58CF147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 </w:t>
      </w:r>
      <w:r w:rsidRPr="00D7254E">
        <w:rPr>
          <w:b/>
          <w:bCs/>
          <w:lang w:val="it-IT"/>
        </w:rPr>
        <w:t>visitatori</w:t>
      </w:r>
      <w:r w:rsidRPr="00D7254E">
        <w:rPr>
          <w:lang w:val="it-IT"/>
        </w:rPr>
        <w:t xml:space="preserve"> gestiti dal sistema potrebbero raggiungere almeno </w:t>
      </w:r>
      <w:r w:rsidRPr="00D7254E">
        <w:rPr>
          <w:b/>
          <w:bCs/>
          <w:lang w:val="it-IT"/>
        </w:rPr>
        <w:t>10000</w:t>
      </w:r>
      <w:r w:rsidRPr="00D7254E">
        <w:rPr>
          <w:lang w:val="it-IT"/>
        </w:rPr>
        <w:t xml:space="preserve">, considerando l’affluenza stagionale e le attività di promozione. Le </w:t>
      </w:r>
      <w:r w:rsidRPr="00D7254E">
        <w:rPr>
          <w:b/>
          <w:bCs/>
          <w:lang w:val="it-IT"/>
        </w:rPr>
        <w:t>guide abilitate</w:t>
      </w:r>
      <w:r w:rsidRPr="00D7254E">
        <w:rPr>
          <w:lang w:val="it-IT"/>
        </w:rPr>
        <w:t xml:space="preserve"> sono circa </w:t>
      </w:r>
      <w:r w:rsidRPr="00D7254E">
        <w:rPr>
          <w:b/>
          <w:bCs/>
          <w:lang w:val="it-IT"/>
        </w:rPr>
        <w:t>1000</w:t>
      </w:r>
      <w:r w:rsidRPr="00D7254E">
        <w:rPr>
          <w:lang w:val="it-IT"/>
        </w:rPr>
        <w:t>, distribuite tra le varie regioni e specializzate su itinerari specifici.</w:t>
      </w:r>
    </w:p>
    <w:p w14:paraId="1B50B555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Ogni itinerario può avere più eventi organizzati, con una stima complessiva di </w:t>
      </w:r>
      <w:r w:rsidRPr="00D7254E">
        <w:rPr>
          <w:b/>
          <w:bCs/>
          <w:lang w:val="it-IT"/>
        </w:rPr>
        <w:t>5000 tour guidati</w:t>
      </w:r>
      <w:r w:rsidRPr="00D7254E">
        <w:rPr>
          <w:lang w:val="it-IT"/>
        </w:rPr>
        <w:t xml:space="preserve"> all’anno. Le </w:t>
      </w:r>
      <w:r w:rsidRPr="00D7254E">
        <w:rPr>
          <w:b/>
          <w:bCs/>
          <w:lang w:val="it-IT"/>
        </w:rPr>
        <w:t>prenotazioni</w:t>
      </w:r>
      <w:r w:rsidRPr="00D7254E">
        <w:rPr>
          <w:lang w:val="it-IT"/>
        </w:rPr>
        <w:t xml:space="preserve">, tra alloggi e tour, si stimano intorno alle </w:t>
      </w:r>
      <w:r w:rsidRPr="00D7254E">
        <w:rPr>
          <w:b/>
          <w:bCs/>
          <w:lang w:val="it-IT"/>
        </w:rPr>
        <w:t>20000</w:t>
      </w:r>
      <w:r w:rsidRPr="00D7254E">
        <w:rPr>
          <w:lang w:val="it-IT"/>
        </w:rPr>
        <w:t>, ipotizzando almeno due prenotazioni per ogni visitatore in alta stagione.</w:t>
      </w:r>
    </w:p>
    <w:p w14:paraId="024935C8" w14:textId="77777777" w:rsidR="00D7254E" w:rsidRPr="00D7254E" w:rsidRDefault="00D7254E" w:rsidP="00D7254E">
      <w:pPr>
        <w:rPr>
          <w:lang w:val="it-IT"/>
        </w:rPr>
      </w:pPr>
      <w:r w:rsidRPr="00D7254E">
        <w:rPr>
          <w:lang w:val="it-IT"/>
        </w:rPr>
        <w:t xml:space="preserve">Il sistema memorizza anche </w:t>
      </w:r>
      <w:r w:rsidRPr="00D7254E">
        <w:rPr>
          <w:b/>
          <w:bCs/>
          <w:lang w:val="it-IT"/>
        </w:rPr>
        <w:t>commenti e valutazioni</w:t>
      </w:r>
      <w:r w:rsidRPr="00D7254E">
        <w:rPr>
          <w:lang w:val="it-IT"/>
        </w:rPr>
        <w:t xml:space="preserve">, che possono essere molteplici per ciascun utente: stimiamo almeno </w:t>
      </w:r>
      <w:r w:rsidRPr="00D7254E">
        <w:rPr>
          <w:b/>
          <w:bCs/>
          <w:lang w:val="it-IT"/>
        </w:rPr>
        <w:t>40000 feedback</w:t>
      </w:r>
      <w:r w:rsidRPr="00D7254E">
        <w:rPr>
          <w:lang w:val="it-IT"/>
        </w:rPr>
        <w:t xml:space="preserve"> tra guide, itinerari e strutture. Infine, i parchi pubblicano </w:t>
      </w:r>
      <w:r w:rsidRPr="00D7254E">
        <w:rPr>
          <w:b/>
          <w:bCs/>
          <w:lang w:val="it-IT"/>
        </w:rPr>
        <w:t>notizie e aggiornamenti</w:t>
      </w:r>
      <w:r w:rsidRPr="00D7254E">
        <w:rPr>
          <w:lang w:val="it-IT"/>
        </w:rPr>
        <w:t xml:space="preserve">, per un totale di circa </w:t>
      </w:r>
      <w:r w:rsidRPr="00D7254E">
        <w:rPr>
          <w:b/>
          <w:bCs/>
          <w:lang w:val="it-IT"/>
        </w:rPr>
        <w:t>1000 contenuti</w:t>
      </w:r>
      <w:r w:rsidRPr="00D7254E">
        <w:rPr>
          <w:lang w:val="it-IT"/>
        </w:rPr>
        <w:t>.</w:t>
      </w:r>
    </w:p>
    <w:p w14:paraId="2071E8CF" w14:textId="4DA0DA1A" w:rsidR="00397FB1" w:rsidRPr="00D7254E" w:rsidRDefault="00397FB1" w:rsidP="00D7254E">
      <w:pPr>
        <w:rPr>
          <w:u w:val="single"/>
          <w:lang w:val="it-IT"/>
        </w:rPr>
      </w:pPr>
    </w:p>
    <w:p w14:paraId="4CFD20E5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2.2 Tavola delle operazioni</w:t>
      </w:r>
    </w:p>
    <w:p w14:paraId="25E3C6E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Operazioni principali:</w:t>
      </w:r>
      <w:r w:rsidRPr="00DC7112">
        <w:rPr>
          <w:lang w:val="it-IT"/>
        </w:rPr>
        <w:br/>
        <w:t>- Ricerca parchi per regione e tipologia</w:t>
      </w:r>
      <w:r w:rsidRPr="00DC7112">
        <w:rPr>
          <w:lang w:val="it-IT"/>
        </w:rPr>
        <w:br/>
        <w:t>- Visualizzazione info e notizie sul parco</w:t>
      </w:r>
      <w:r w:rsidRPr="00DC7112">
        <w:rPr>
          <w:lang w:val="it-IT"/>
        </w:rPr>
        <w:br/>
        <w:t>- Prenotazione alloggi e tour guidati</w:t>
      </w:r>
      <w:r w:rsidRPr="00DC7112">
        <w:rPr>
          <w:lang w:val="it-IT"/>
        </w:rPr>
        <w:br/>
        <w:t>- Inserimento feedback su itinerari e guide</w:t>
      </w:r>
      <w:r w:rsidRPr="00DC7112">
        <w:rPr>
          <w:lang w:val="it-IT"/>
        </w:rPr>
        <w:br/>
        <w:t>- Gestione guide e tour da parte dell’ente</w:t>
      </w:r>
      <w:r w:rsidRPr="00DC7112">
        <w:rPr>
          <w:lang w:val="it-IT"/>
        </w:rPr>
        <w:br/>
        <w:t>- Calcolo disponibilità tour e strutture</w:t>
      </w:r>
      <w:r w:rsidRPr="00DC7112">
        <w:rPr>
          <w:lang w:val="it-IT"/>
        </w:rPr>
        <w:br/>
      </w:r>
    </w:p>
    <w:p w14:paraId="2E52AAB1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2.3 Ristrutturazione dello schema E-R</w:t>
      </w:r>
    </w:p>
    <w:p w14:paraId="346B1E2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2.3.1 Analisi delle ridondanze</w:t>
      </w:r>
    </w:p>
    <w:p w14:paraId="0C71379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Ridondanza analizzata: numero di guide disponibili per itinerario.</w:t>
      </w:r>
      <w:r w:rsidRPr="00DC7112">
        <w:rPr>
          <w:lang w:val="it-IT"/>
        </w:rPr>
        <w:br/>
        <w:t>Presente per performance in fase di consultazione utenti.</w:t>
      </w:r>
      <w:r w:rsidRPr="00DC7112">
        <w:rPr>
          <w:lang w:val="it-IT"/>
        </w:rPr>
        <w:br/>
      </w:r>
      <w:r w:rsidRPr="00DC7112">
        <w:rPr>
          <w:lang w:val="it-IT"/>
        </w:rPr>
        <w:br/>
        <w:t>Operazione: visualizza numero guide disponibili.</w:t>
      </w:r>
      <w:r w:rsidRPr="00DC7112">
        <w:rPr>
          <w:lang w:val="it-IT"/>
        </w:rPr>
        <w:br/>
        <w:t>Con ridondanza: accesso diretto al campo precalcolato.</w:t>
      </w:r>
      <w:r w:rsidRPr="00DC7112">
        <w:rPr>
          <w:lang w:val="it-IT"/>
        </w:rPr>
        <w:br/>
        <w:t>Senza ridondanza: conteggio dinamico da tabella disponibilità.</w:t>
      </w:r>
      <w:r w:rsidRPr="00DC7112">
        <w:rPr>
          <w:lang w:val="it-IT"/>
        </w:rPr>
        <w:br/>
      </w:r>
      <w:r w:rsidRPr="00DC7112">
        <w:rPr>
          <w:lang w:val="it-IT"/>
        </w:rPr>
        <w:br/>
        <w:t>Spazio: ridondanza minima.</w:t>
      </w:r>
      <w:r w:rsidRPr="00DC7112">
        <w:rPr>
          <w:lang w:val="it-IT"/>
        </w:rPr>
        <w:br/>
        <w:t>Tempo: riduzione drastica del numero di join.</w:t>
      </w:r>
      <w:r w:rsidRPr="00DC7112">
        <w:rPr>
          <w:lang w:val="it-IT"/>
        </w:rPr>
        <w:br/>
        <w:t>Decisione: mantenere la ridondanza con regola di aggiornamento.</w:t>
      </w:r>
      <w:r w:rsidRPr="00DC7112">
        <w:rPr>
          <w:lang w:val="it-IT"/>
        </w:rPr>
        <w:br/>
      </w:r>
    </w:p>
    <w:p w14:paraId="6E6F02EF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2.3.2 Eliminazione delle generalizzazioni</w:t>
      </w:r>
    </w:p>
    <w:p w14:paraId="33D06B8F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La generalizzazione Visitatore → {Adulto, Bambino, Gruppo} è stata eliminata.</w:t>
      </w:r>
      <w:r w:rsidRPr="00DC7112">
        <w:rPr>
          <w:lang w:val="it-IT"/>
        </w:rPr>
        <w:br/>
        <w:t>Introdotto attributo “tipoVisitatore” nella tabella Visitatore.</w:t>
      </w:r>
      <w:r w:rsidRPr="00DC7112">
        <w:rPr>
          <w:lang w:val="it-IT"/>
        </w:rPr>
        <w:br/>
      </w:r>
    </w:p>
    <w:p w14:paraId="5DBB139B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2.3.3 Eventuale partizionamento/accorpamento</w:t>
      </w:r>
    </w:p>
    <w:p w14:paraId="6CEC0629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Itinerario e TourGuidato restano entità separate per chiarezza.</w:t>
      </w:r>
      <w:r w:rsidRPr="00DC7112">
        <w:rPr>
          <w:lang w:val="it-IT"/>
        </w:rPr>
        <w:br/>
        <w:t>Le entità Visitatore e Feedback non sono accorpate.</w:t>
      </w:r>
      <w:r w:rsidRPr="00DC7112">
        <w:rPr>
          <w:lang w:val="it-IT"/>
        </w:rPr>
        <w:br/>
      </w:r>
    </w:p>
    <w:p w14:paraId="35B53F77" w14:textId="77777777" w:rsidR="00397FB1" w:rsidRPr="00DC7112" w:rsidRDefault="00000000">
      <w:pPr>
        <w:pStyle w:val="Titolo3"/>
        <w:rPr>
          <w:lang w:val="it-IT"/>
        </w:rPr>
      </w:pPr>
      <w:r w:rsidRPr="00DC7112">
        <w:rPr>
          <w:lang w:val="it-IT"/>
        </w:rPr>
        <w:t>2.3.4 Scelta degli identificatori principali</w:t>
      </w:r>
    </w:p>
    <w:p w14:paraId="055099B7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Usati ID artificiali per Visitatore, Guida, Itinerario, Struttura, ecc. per efficienza.</w:t>
      </w:r>
      <w:r w:rsidRPr="00DC7112">
        <w:rPr>
          <w:lang w:val="it-IT"/>
        </w:rPr>
        <w:br/>
      </w:r>
    </w:p>
    <w:p w14:paraId="0025C106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lastRenderedPageBreak/>
        <w:t>2.4 Schema E-R ristrutturato + regole aziendali</w:t>
      </w:r>
    </w:p>
    <w:p w14:paraId="436AB7D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Rimangono invariati rispetto alla versione concettuale, con ID introdotti e generalizzazioni eliminate.</w:t>
      </w:r>
    </w:p>
    <w:p w14:paraId="701C1AA2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2.5 Schema relazionale</w:t>
      </w:r>
    </w:p>
    <w:p w14:paraId="0136AB6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  <w:t>- AreaProtetta(ID, nome, regione, tipologia, superficieTerrestre, superficieMarina, kmCosta, enteGestore, provvedimento, cets)</w:t>
      </w:r>
      <w:r w:rsidRPr="00DC7112">
        <w:rPr>
          <w:lang w:val="it-IT"/>
        </w:rPr>
        <w:br/>
        <w:t>- CentroVisita(ID, nome, parcoID)</w:t>
      </w:r>
      <w:r w:rsidRPr="00DC7112">
        <w:rPr>
          <w:lang w:val="it-IT"/>
        </w:rPr>
        <w:br/>
        <w:t>- StrutturaRicettiva(ID, nome, indirizzo, contatti, servizi, trattamenti, ecologico, perScuole, parcheggio, parcoID, cets)</w:t>
      </w:r>
      <w:r w:rsidRPr="00DC7112">
        <w:rPr>
          <w:lang w:val="it-IT"/>
        </w:rPr>
        <w:br/>
        <w:t>- Itinerario(ID, nome, segnaletica, partenza, modalità, difficoltà, durata, parcoID)</w:t>
      </w:r>
      <w:r w:rsidRPr="00DC7112">
        <w:rPr>
          <w:lang w:val="it-IT"/>
        </w:rPr>
        <w:br/>
        <w:t>- Visitatore(ID, username, password, tipo)</w:t>
      </w:r>
      <w:r w:rsidRPr="00DC7112">
        <w:rPr>
          <w:lang w:val="it-IT"/>
        </w:rPr>
        <w:br/>
        <w:t>- Guida(ID, licenza, nome)</w:t>
      </w:r>
      <w:r w:rsidRPr="00DC7112">
        <w:rPr>
          <w:lang w:val="it-IT"/>
        </w:rPr>
        <w:br/>
        <w:t>- TourGuidato(ID, itinerarioID, guidaID, orario, maxPartecipanti, stato)</w:t>
      </w:r>
      <w:r w:rsidRPr="00DC7112">
        <w:rPr>
          <w:lang w:val="it-IT"/>
        </w:rPr>
        <w:br/>
        <w:t>- DisponibilitàGuida(guidaID, data, orario)</w:t>
      </w:r>
      <w:r w:rsidRPr="00DC7112">
        <w:rPr>
          <w:lang w:val="it-IT"/>
        </w:rPr>
        <w:br/>
        <w:t>- Prenotazione(ID, strutturaID, visitatoreID, dataInizio, dataFine, ospiti, stato)</w:t>
      </w:r>
      <w:r w:rsidRPr="00DC7112">
        <w:rPr>
          <w:lang w:val="it-IT"/>
        </w:rPr>
        <w:br/>
        <w:t>- PrenotazioneTour(guidaID, tourID, visitatoreID)</w:t>
      </w:r>
      <w:r w:rsidRPr="00DC7112">
        <w:rPr>
          <w:lang w:val="it-IT"/>
        </w:rPr>
        <w:br/>
        <w:t>- Commento(ID, testo, data, visitatoreID, itinerarioID)</w:t>
      </w:r>
      <w:r w:rsidRPr="00DC7112">
        <w:rPr>
          <w:lang w:val="it-IT"/>
        </w:rPr>
        <w:br/>
        <w:t>- Valutazione(ID, stelle, visitatoreID, targetID, tipoTarget)</w:t>
      </w:r>
      <w:r w:rsidRPr="00DC7112">
        <w:rPr>
          <w:lang w:val="it-IT"/>
        </w:rPr>
        <w:br/>
        <w:t>- Notizia(ID, data, titolo, testo, immagine, parcoID)</w:t>
      </w:r>
      <w:r w:rsidRPr="00DC7112">
        <w:rPr>
          <w:lang w:val="it-IT"/>
        </w:rPr>
        <w:br/>
      </w:r>
    </w:p>
    <w:p w14:paraId="295AF75F" w14:textId="77777777" w:rsidR="00397FB1" w:rsidRPr="00DC7112" w:rsidRDefault="00000000">
      <w:pPr>
        <w:pStyle w:val="Titolo1"/>
        <w:rPr>
          <w:lang w:val="it-IT"/>
        </w:rPr>
      </w:pPr>
      <w:r w:rsidRPr="00DC7112">
        <w:rPr>
          <w:lang w:val="it-IT"/>
        </w:rPr>
        <w:t>3. Implementazione</w:t>
      </w:r>
    </w:p>
    <w:p w14:paraId="21D0C6A4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3.1 DDL di creazione del database</w:t>
      </w:r>
    </w:p>
    <w:p w14:paraId="6161395C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Verrà fornito successivamente in file .sql con CREATE TABLE e chiavi.</w:t>
      </w:r>
    </w:p>
    <w:p w14:paraId="69E27452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3.2 DML di popolamento</w:t>
      </w:r>
    </w:p>
    <w:p w14:paraId="2F95538B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Popolamento delle tabelle con dati realistici per validazione schema.</w:t>
      </w:r>
    </w:p>
    <w:p w14:paraId="0EB2C89A" w14:textId="77777777" w:rsidR="00397FB1" w:rsidRPr="00DC7112" w:rsidRDefault="00000000">
      <w:pPr>
        <w:pStyle w:val="Titolo2"/>
        <w:rPr>
          <w:lang w:val="it-IT"/>
        </w:rPr>
      </w:pPr>
      <w:r w:rsidRPr="00DC7112">
        <w:rPr>
          <w:lang w:val="it-IT"/>
        </w:rPr>
        <w:t>3.3 Operazioni di test</w:t>
      </w:r>
    </w:p>
    <w:p w14:paraId="7BC66BE5" w14:textId="77777777" w:rsidR="00397FB1" w:rsidRPr="00DC7112" w:rsidRDefault="00000000">
      <w:pPr>
        <w:rPr>
          <w:lang w:val="it-IT"/>
        </w:rPr>
      </w:pPr>
      <w:r w:rsidRPr="00DC7112">
        <w:rPr>
          <w:lang w:val="it-IT"/>
        </w:rPr>
        <w:t>Esempi di DELETE e UPDATE su entità collegate per testare vincoli referenziali.</w:t>
      </w:r>
    </w:p>
    <w:p w14:paraId="401F28C9" w14:textId="240FEA66" w:rsidR="00397FB1" w:rsidRPr="00DC7112" w:rsidRDefault="00000000">
      <w:pPr>
        <w:rPr>
          <w:lang w:val="it-IT"/>
        </w:rPr>
      </w:pPr>
      <w:r w:rsidRPr="00DC7112">
        <w:rPr>
          <w:lang w:val="it-IT"/>
        </w:rPr>
        <w:br/>
      </w:r>
    </w:p>
    <w:sectPr w:rsidR="00397FB1" w:rsidRPr="00DC71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6524823">
    <w:abstractNumId w:val="8"/>
  </w:num>
  <w:num w:numId="2" w16cid:durableId="2009139557">
    <w:abstractNumId w:val="6"/>
  </w:num>
  <w:num w:numId="3" w16cid:durableId="464085174">
    <w:abstractNumId w:val="5"/>
  </w:num>
  <w:num w:numId="4" w16cid:durableId="1348824019">
    <w:abstractNumId w:val="4"/>
  </w:num>
  <w:num w:numId="5" w16cid:durableId="1304971475">
    <w:abstractNumId w:val="7"/>
  </w:num>
  <w:num w:numId="6" w16cid:durableId="986595941">
    <w:abstractNumId w:val="3"/>
  </w:num>
  <w:num w:numId="7" w16cid:durableId="1273049738">
    <w:abstractNumId w:val="2"/>
  </w:num>
  <w:num w:numId="8" w16cid:durableId="22480084">
    <w:abstractNumId w:val="1"/>
  </w:num>
  <w:num w:numId="9" w16cid:durableId="119446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FB1"/>
    <w:rsid w:val="006807CB"/>
    <w:rsid w:val="00AA1D8D"/>
    <w:rsid w:val="00B47730"/>
    <w:rsid w:val="00CB0664"/>
    <w:rsid w:val="00D7254E"/>
    <w:rsid w:val="00DC71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DA10A5"/>
  <w14:defaultImageDpi w14:val="300"/>
  <w15:docId w15:val="{8C9594AF-B237-4883-AE72-E675AFD3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D7254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Alessandro Galletta</cp:lastModifiedBy>
  <cp:revision>3</cp:revision>
  <dcterms:created xsi:type="dcterms:W3CDTF">2013-12-23T23:15:00Z</dcterms:created>
  <dcterms:modified xsi:type="dcterms:W3CDTF">2025-06-09T13:22:00Z</dcterms:modified>
  <cp:category/>
</cp:coreProperties>
</file>