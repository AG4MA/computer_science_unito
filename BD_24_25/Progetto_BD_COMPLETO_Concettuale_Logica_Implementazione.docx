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Progetto Basi di Dati – Aree Protette Italiane</w:t>
      </w:r>
    </w:p>
    <w:p>
      <w:pPr>
        <w:pStyle w:val="Heading1"/>
      </w:pPr>
      <w:r>
        <w:t>1.1 Requisiti Iniziali</w:t>
      </w:r>
    </w:p>
    <w:p>
      <w:r>
        <w:br/>
        <w:t>Il sistema gestisce le aree protette italiane, memorizzando:</w:t>
        <w:br/>
        <w:t>- codice identificativo, nome, regione, tipologia (parco, riserva...), ente gestore, provvedimento istitutivo, superficie terrestre/marina, km di costa.</w:t>
        <w:br/>
        <w:t>- classificazione ufficiale e suddivisione per regione.</w:t>
        <w:br/>
        <w:t>- partecipazione a certificazioni (es. CETS).</w:t>
        <w:br/>
        <w:t>- ultime notizie: data, foto, testo.</w:t>
        <w:br/>
        <w:t>- centri visita associati.</w:t>
        <w:br/>
        <w:t>- strutture ricettive vicine: nome, indirizzo, contatti, servizi, trattamenti, impegno ecologico, capacità per scuole e parcheggi.</w:t>
        <w:br/>
        <w:t>- itinerari escursionistici: segnaletica, partenza, modalità (a piedi, bici, cavallo), difficoltà, durata, guide associate.</w:t>
        <w:br/>
        <w:t>- utenti (visitatori): registrazione con username/password, prenotazioni strutture e visite guidate.</w:t>
        <w:br/>
        <w:t>- sistema di valutazione itinerari, commenti e feedback sulle guide.</w:t>
        <w:br/>
        <w:t>- tour guidati: max partecipanti, stato, guida assegnata, storico.</w:t>
        <w:br/>
      </w:r>
    </w:p>
    <w:p>
      <w:pPr>
        <w:pStyle w:val="Heading1"/>
      </w:pPr>
      <w:r>
        <w:t>1.2 Glossario dei Termini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Termine</w:t>
            </w:r>
          </w:p>
        </w:tc>
        <w:tc>
          <w:tcPr>
            <w:tcW w:type="dxa" w:w="4320"/>
          </w:tcPr>
          <w:p>
            <w:r>
              <w:t>Definizione</w:t>
            </w:r>
          </w:p>
        </w:tc>
      </w:tr>
      <w:tr>
        <w:tc>
          <w:tcPr>
            <w:tcW w:type="dxa" w:w="4320"/>
          </w:tcPr>
          <w:p>
            <w:r>
              <w:t>Area Protetta</w:t>
            </w:r>
          </w:p>
        </w:tc>
        <w:tc>
          <w:tcPr>
            <w:tcW w:type="dxa" w:w="4320"/>
          </w:tcPr>
          <w:p>
            <w:r>
              <w:t>Porzione di territorio tutelata (es. parco nazionale, riserva)</w:t>
            </w:r>
          </w:p>
        </w:tc>
      </w:tr>
      <w:tr>
        <w:tc>
          <w:tcPr>
            <w:tcW w:type="dxa" w:w="4320"/>
          </w:tcPr>
          <w:p>
            <w:r>
              <w:t>Parco</w:t>
            </w:r>
          </w:p>
        </w:tc>
        <w:tc>
          <w:tcPr>
            <w:tcW w:type="dxa" w:w="4320"/>
          </w:tcPr>
          <w:p>
            <w:r>
              <w:t>Tipo di area protetta con specifica normativa e gestione</w:t>
            </w:r>
          </w:p>
        </w:tc>
      </w:tr>
      <w:tr>
        <w:tc>
          <w:tcPr>
            <w:tcW w:type="dxa" w:w="4320"/>
          </w:tcPr>
          <w:p>
            <w:r>
              <w:t>Regione</w:t>
            </w:r>
          </w:p>
        </w:tc>
        <w:tc>
          <w:tcPr>
            <w:tcW w:type="dxa" w:w="4320"/>
          </w:tcPr>
          <w:p>
            <w:r>
              <w:t>Regione italiana in cui si trova l’area protetta</w:t>
            </w:r>
          </w:p>
        </w:tc>
      </w:tr>
      <w:tr>
        <w:tc>
          <w:tcPr>
            <w:tcW w:type="dxa" w:w="4320"/>
          </w:tcPr>
          <w:p>
            <w:r>
              <w:t>Tipologia</w:t>
            </w:r>
          </w:p>
        </w:tc>
        <w:tc>
          <w:tcPr>
            <w:tcW w:type="dxa" w:w="4320"/>
          </w:tcPr>
          <w:p>
            <w:r>
              <w:t>Classificazione dell’area (es. parco nazionale, riserva naturale, ecc.)</w:t>
            </w:r>
          </w:p>
        </w:tc>
      </w:tr>
      <w:tr>
        <w:tc>
          <w:tcPr>
            <w:tcW w:type="dxa" w:w="4320"/>
          </w:tcPr>
          <w:p>
            <w:r>
              <w:t>Ente Gestore</w:t>
            </w:r>
          </w:p>
        </w:tc>
        <w:tc>
          <w:tcPr>
            <w:tcW w:type="dxa" w:w="4320"/>
          </w:tcPr>
          <w:p>
            <w:r>
              <w:t>Organismo responsabile della gestione dell’area</w:t>
            </w:r>
          </w:p>
        </w:tc>
      </w:tr>
      <w:tr>
        <w:tc>
          <w:tcPr>
            <w:tcW w:type="dxa" w:w="4320"/>
          </w:tcPr>
          <w:p>
            <w:r>
              <w:t>Centro Visita</w:t>
            </w:r>
          </w:p>
        </w:tc>
        <w:tc>
          <w:tcPr>
            <w:tcW w:type="dxa" w:w="4320"/>
          </w:tcPr>
          <w:p>
            <w:r>
              <w:t>Struttura che fornisce informazioni e supporto ai visitatori</w:t>
            </w:r>
          </w:p>
        </w:tc>
      </w:tr>
      <w:tr>
        <w:tc>
          <w:tcPr>
            <w:tcW w:type="dxa" w:w="4320"/>
          </w:tcPr>
          <w:p>
            <w:r>
              <w:t>Struttura Ricettiva</w:t>
            </w:r>
          </w:p>
        </w:tc>
        <w:tc>
          <w:tcPr>
            <w:tcW w:type="dxa" w:w="4320"/>
          </w:tcPr>
          <w:p>
            <w:r>
              <w:t>Albergo, ostello o struttura per l’alloggio nei pressi dell’area protetta</w:t>
            </w:r>
          </w:p>
        </w:tc>
      </w:tr>
      <w:tr>
        <w:tc>
          <w:tcPr>
            <w:tcW w:type="dxa" w:w="4320"/>
          </w:tcPr>
          <w:p>
            <w:r>
              <w:t>CETS</w:t>
            </w:r>
          </w:p>
        </w:tc>
        <w:tc>
          <w:tcPr>
            <w:tcW w:type="dxa" w:w="4320"/>
          </w:tcPr>
          <w:p>
            <w:r>
              <w:t>Certificazione europea per il turismo sostenibile</w:t>
            </w:r>
          </w:p>
        </w:tc>
      </w:tr>
      <w:tr>
        <w:tc>
          <w:tcPr>
            <w:tcW w:type="dxa" w:w="4320"/>
          </w:tcPr>
          <w:p>
            <w:r>
              <w:t>Itinerario</w:t>
            </w:r>
          </w:p>
        </w:tc>
        <w:tc>
          <w:tcPr>
            <w:tcW w:type="dxa" w:w="4320"/>
          </w:tcPr>
          <w:p>
            <w:r>
              <w:t>Percorso escursionistico definito all’interno o intorno all’area protetta</w:t>
            </w:r>
          </w:p>
        </w:tc>
      </w:tr>
      <w:tr>
        <w:tc>
          <w:tcPr>
            <w:tcW w:type="dxa" w:w="4320"/>
          </w:tcPr>
          <w:p>
            <w:r>
              <w:t>Guida</w:t>
            </w:r>
          </w:p>
        </w:tc>
        <w:tc>
          <w:tcPr>
            <w:tcW w:type="dxa" w:w="4320"/>
          </w:tcPr>
          <w:p>
            <w:r>
              <w:t>Persona abilitata ad accompagnare i visitatori nei tour guidati</w:t>
            </w:r>
          </w:p>
        </w:tc>
      </w:tr>
      <w:tr>
        <w:tc>
          <w:tcPr>
            <w:tcW w:type="dxa" w:w="4320"/>
          </w:tcPr>
          <w:p>
            <w:r>
              <w:t>Tour Guidato</w:t>
            </w:r>
          </w:p>
        </w:tc>
        <w:tc>
          <w:tcPr>
            <w:tcW w:type="dxa" w:w="4320"/>
          </w:tcPr>
          <w:p>
            <w:r>
              <w:t>Visita programmata condotta da una guida</w:t>
            </w:r>
          </w:p>
        </w:tc>
      </w:tr>
      <w:tr>
        <w:tc>
          <w:tcPr>
            <w:tcW w:type="dxa" w:w="4320"/>
          </w:tcPr>
          <w:p>
            <w:r>
              <w:t>Visitatore</w:t>
            </w:r>
          </w:p>
        </w:tc>
        <w:tc>
          <w:tcPr>
            <w:tcW w:type="dxa" w:w="4320"/>
          </w:tcPr>
          <w:p>
            <w:r>
              <w:t>Utente del sistema che accede al parco o prenota un servizio</w:t>
            </w:r>
          </w:p>
        </w:tc>
      </w:tr>
      <w:tr>
        <w:tc>
          <w:tcPr>
            <w:tcW w:type="dxa" w:w="4320"/>
          </w:tcPr>
          <w:p>
            <w:r>
              <w:t>Prenotazione</w:t>
            </w:r>
          </w:p>
        </w:tc>
        <w:tc>
          <w:tcPr>
            <w:tcW w:type="dxa" w:w="4320"/>
          </w:tcPr>
          <w:p>
            <w:r>
              <w:t>Richiesta formale di alloggio o partecipazione a tour</w:t>
            </w:r>
          </w:p>
        </w:tc>
      </w:tr>
      <w:tr>
        <w:tc>
          <w:tcPr>
            <w:tcW w:type="dxa" w:w="4320"/>
          </w:tcPr>
          <w:p>
            <w:r>
              <w:t>Commento</w:t>
            </w:r>
          </w:p>
        </w:tc>
        <w:tc>
          <w:tcPr>
            <w:tcW w:type="dxa" w:w="4320"/>
          </w:tcPr>
          <w:p>
            <w:r>
              <w:t>Testo lasciato da un utente a proposito di un’esperienza</w:t>
            </w:r>
          </w:p>
        </w:tc>
      </w:tr>
      <w:tr>
        <w:tc>
          <w:tcPr>
            <w:tcW w:type="dxa" w:w="4320"/>
          </w:tcPr>
          <w:p>
            <w:r>
              <w:t>Valutazione</w:t>
            </w:r>
          </w:p>
        </w:tc>
        <w:tc>
          <w:tcPr>
            <w:tcW w:type="dxa" w:w="4320"/>
          </w:tcPr>
          <w:p>
            <w:r>
              <w:t>Giudizio espresso in stelle da parte di un utente su itinerari o guide</w:t>
            </w:r>
          </w:p>
        </w:tc>
      </w:tr>
      <w:tr>
        <w:tc>
          <w:tcPr>
            <w:tcW w:type="dxa" w:w="4320"/>
          </w:tcPr>
          <w:p>
            <w:r>
              <w:t>Feedback</w:t>
            </w:r>
          </w:p>
        </w:tc>
        <w:tc>
          <w:tcPr>
            <w:tcW w:type="dxa" w:w="4320"/>
          </w:tcPr>
          <w:p>
            <w:r>
              <w:t>Insieme di valutazione e/o commento lasciato dal visitatore</w:t>
            </w:r>
          </w:p>
        </w:tc>
      </w:tr>
      <w:tr>
        <w:tc>
          <w:tcPr>
            <w:tcW w:type="dxa" w:w="4320"/>
          </w:tcPr>
          <w:p>
            <w:r>
              <w:t>Notizia</w:t>
            </w:r>
          </w:p>
        </w:tc>
        <w:tc>
          <w:tcPr>
            <w:tcW w:type="dxa" w:w="4320"/>
          </w:tcPr>
          <w:p>
            <w:r>
              <w:t>Evento o aggiornamento pubblicato sull’area protetta</w:t>
            </w:r>
          </w:p>
        </w:tc>
      </w:tr>
    </w:tbl>
    <w:p>
      <w:pPr>
        <w:pStyle w:val="Heading1"/>
      </w:pPr>
      <w:r>
        <w:t>1.3 Requisiti rivisti e strutturati</w:t>
      </w:r>
    </w:p>
    <w:p>
      <w:pPr>
        <w:pStyle w:val="ListBullet"/>
      </w:pPr>
      <w:r>
        <w:t>• Per ogni area protetta rappresentiamo: codice identificativo, nome, tipologia, regione, ente gestore, provvedimento istitutivo, superficie terrestre e marina, chilometri di costa.</w:t>
      </w:r>
    </w:p>
    <w:p>
      <w:pPr>
        <w:pStyle w:val="ListBullet"/>
      </w:pPr>
      <w:r>
        <w:t>• Per ogni area protetta rappresentiamo se partecipa alla certificazione CETS.</w:t>
      </w:r>
    </w:p>
    <w:p>
      <w:pPr>
        <w:pStyle w:val="ListBullet"/>
      </w:pPr>
      <w:r>
        <w:t>• Per ogni area protetta rappresentiamo la classificazione ufficiale e la suddivisione per regione.</w:t>
      </w:r>
    </w:p>
    <w:p>
      <w:pPr>
        <w:pStyle w:val="ListBullet"/>
      </w:pPr>
      <w:r>
        <w:t>• Per ogni area protetta rappresentiamo le notizie correlate, con data, foto e testo.</w:t>
      </w:r>
    </w:p>
    <w:p>
      <w:pPr>
        <w:pStyle w:val="ListBullet"/>
      </w:pPr>
      <w:r>
        <w:t>• Per ogni area protetta rappresentiamo i centri visita associati.</w:t>
      </w:r>
    </w:p>
    <w:p>
      <w:pPr>
        <w:pStyle w:val="ListBullet"/>
      </w:pPr>
      <w:r>
        <w:t>• Per ogni area protetta rappresentiamo le strutture ricettive nelle vicinanze, con nome, indirizzo, contatti, servizi offerti, trattamenti, impegno ecologico, possibilità di ospitare scuole e parcheggi.</w:t>
      </w:r>
    </w:p>
    <w:p>
      <w:pPr>
        <w:pStyle w:val="ListBullet"/>
      </w:pPr>
      <w:r>
        <w:t>• Per ogni itinerario rappresentiamo: segnaletica, punto di partenza, modalità di percorrenza (a piedi, in bici, a cavallo), difficoltà e tempo stimato.</w:t>
      </w:r>
    </w:p>
    <w:p>
      <w:pPr>
        <w:pStyle w:val="ListBullet"/>
      </w:pPr>
      <w:r>
        <w:t>• Per ogni itinerario rappresentiamo le guide abilitate.</w:t>
      </w:r>
    </w:p>
    <w:p>
      <w:pPr>
        <w:pStyle w:val="ListBullet"/>
      </w:pPr>
      <w:r>
        <w:t>• Per ogni guida rappresentiamo: licenza, itinerari disponibili, valutazioni ricevute e calendario di disponibilità.</w:t>
      </w:r>
    </w:p>
    <w:p>
      <w:pPr>
        <w:pStyle w:val="ListBullet"/>
      </w:pPr>
      <w:r>
        <w:t>• Per ogni tour guidato rappresentiamo: itinerario, guida assegnata, orario, numero massimo partecipanti e stato attuale.</w:t>
      </w:r>
    </w:p>
    <w:p>
      <w:pPr>
        <w:pStyle w:val="ListBullet"/>
      </w:pPr>
      <w:r>
        <w:t>• Per ogni visitatore rappresentiamo: username e password.</w:t>
      </w:r>
    </w:p>
    <w:p>
      <w:pPr>
        <w:pStyle w:val="ListBullet"/>
      </w:pPr>
      <w:r>
        <w:t>• Per ogni visitatore registriamo le prenotazioni inviate alle strutture ricettive, con date di soggiorno e numero di ospiti.</w:t>
      </w:r>
    </w:p>
    <w:p>
      <w:pPr>
        <w:pStyle w:val="ListBullet"/>
      </w:pPr>
      <w:r>
        <w:t>• Per ogni prenotazione una struttura può decidere se accettarla o rifiutarla.</w:t>
      </w:r>
    </w:p>
    <w:p>
      <w:pPr>
        <w:pStyle w:val="ListBullet"/>
      </w:pPr>
      <w:r>
        <w:t>• Per ogni visita registriamo orari di entrata e uscita, tipologia di utente, itinerari percorsi.</w:t>
      </w:r>
    </w:p>
    <w:p>
      <w:pPr>
        <w:pStyle w:val="ListBullet"/>
      </w:pPr>
      <w:r>
        <w:t>• Per ogni percorso un visitatore può lasciare un feedback con valutazione in stelle e commento.</w:t>
      </w:r>
    </w:p>
    <w:p>
      <w:pPr>
        <w:pStyle w:val="ListBullet"/>
      </w:pPr>
      <w:r>
        <w:t>• Per ogni guida un visitatore può lasciare una valutazione.</w:t>
      </w:r>
    </w:p>
    <w:p>
      <w:pPr>
        <w:pStyle w:val="ListBullet"/>
      </w:pPr>
      <w:r>
        <w:t>• Per ogni parco, i gestori possono consultare lo storico delle visite annuali.</w:t>
      </w:r>
    </w:p>
    <w:p>
      <w:r>
        <w:br/>
        <w:t>- AreaProtetta ha CentriVisita (1:N)</w:t>
        <w:br/>
        <w:t>- AreaProtetta ha StruttureRicettive (1:N)</w:t>
        <w:br/>
        <w:t>- AreaProtetta ha Itinerari (1:N)</w:t>
        <w:br/>
        <w:t>- AreaProtetta ha Notizie (1:N)</w:t>
        <w:br/>
        <w:t>- Itinerario è guidato da Guida (N:M)</w:t>
        <w:br/>
        <w:t>- Itinerario ha TourGuidati (1:N)</w:t>
        <w:br/>
        <w:t>- Visitatore prenota StrutturaRicettiva (N:M) con dati: data inizio, data fine, numero ospiti, stato</w:t>
        <w:br/>
        <w:t>- Visitatore prenota TourGuidato (N:M)</w:t>
        <w:br/>
        <w:t>- Visitatore lascia Commento e Valutazione su Itinerario e Guida</w:t>
        <w:br/>
        <w:t>- TourGuidato è condotto da una Guida (1:1)</w:t>
        <w:br/>
        <w:t>- Visitatore effettua Visita, registrata con orario entrata/uscita, itinerario percorso, tipo visitatore</w:t>
        <w:br/>
        <w:br/>
        <w:t>Generalizzazioni:</w:t>
        <w:br/>
        <w:t>- Visitatore ← {Adulto, Bambino, GruppoScolastico, AltroGruppo} (totale, esclusiva)</w:t>
        <w:br/>
        <w:br/>
        <w:t>Identificatori usati:</w:t>
        <w:br/>
        <w:t>- AreaProtetta: nome + regione</w:t>
        <w:br/>
        <w:t>- Itinerario: nome + parco</w:t>
        <w:br/>
        <w:t>- Guida: codice licenza</w:t>
        <w:br/>
        <w:t>- Visitatore: username</w:t>
        <w:br/>
        <w:t>- StrutturaRicettiva: nome + località</w:t>
        <w:br/>
        <w:br/>
      </w:r>
    </w:p>
    <w:p>
      <w:pPr>
        <w:pStyle w:val="Heading2"/>
      </w:pPr>
      <w:r>
        <w:t>Business Rules:</w:t>
      </w:r>
    </w:p>
    <w:p>
      <w:pPr>
        <w:pStyle w:val="ListBullet"/>
      </w:pPr>
      <w:r>
        <w:t>• Un tour guidato ha al massimo N partecipanti.</w:t>
      </w:r>
    </w:p>
    <w:p>
      <w:pPr>
        <w:pStyle w:val="ListBullet"/>
      </w:pPr>
      <w:r>
        <w:t>• Solo le guide abilitate possono essere assegnate ai tour.</w:t>
      </w:r>
    </w:p>
    <w:p>
      <w:pPr>
        <w:pStyle w:val="ListBullet"/>
      </w:pPr>
      <w:r>
        <w:t>• Ogni visitatore può lasciare al massimo una valutazione per itinerario o guida.</w:t>
      </w:r>
    </w:p>
    <w:p>
      <w:pPr>
        <w:pStyle w:val="ListBullet"/>
      </w:pPr>
      <w:r>
        <w:t>• Una guida può essere associata solo a itinerari per i quali è abilitata.</w:t>
      </w:r>
    </w:p>
    <w:p>
      <w:pPr>
        <w:pStyle w:val="ListBullet"/>
      </w:pPr>
      <w:r>
        <w:t>• Una struttura può accettare o rifiutare una prenotazione solo se ha disponibilità.</w:t>
      </w:r>
    </w:p>
    <w:p>
      <w:pPr>
        <w:pStyle w:val="ListBullet"/>
      </w:pPr>
      <w:r>
        <w:t>• Le valutazioni sono espresse in numero intero da 1 a 5.</w:t>
      </w:r>
    </w:p>
    <w:p>
      <w:pPr>
        <w:pStyle w:val="ListBullet"/>
      </w:pPr>
      <w:r>
        <w:t>• La classificazione CETS è facoltativa e riguarda sia i parchi che le strutture ricettive.</w:t>
      </w:r>
    </w:p>
    <w:p>
      <w:pPr>
        <w:pStyle w:val="Heading1"/>
      </w:pPr>
      <w:r>
        <w:t>2. Progettazione logica</w:t>
      </w:r>
    </w:p>
    <w:p>
      <w:pPr>
        <w:pStyle w:val="Heading2"/>
      </w:pPr>
      <w:r>
        <w:t>2.1 Tavola dei volumi</w:t>
      </w:r>
    </w:p>
    <w:p>
      <w:r>
        <w:br/>
        <w:t>Stime indicative dei volumi:</w:t>
        <w:br/>
        <w:t>- AreeProtette: 200</w:t>
        <w:br/>
        <w:t>- CentriVisita: 500</w:t>
        <w:br/>
        <w:t>- StruttureRicettive: 3000</w:t>
        <w:br/>
        <w:t>- Itinerari: 1500</w:t>
        <w:br/>
        <w:t>- Visitatori: 10000</w:t>
        <w:br/>
        <w:t>- Guide: 1000</w:t>
        <w:br/>
        <w:t>- TourGuidati: 5000</w:t>
        <w:br/>
        <w:t>- Prenotazioni: 20000</w:t>
        <w:br/>
        <w:t>- Commenti/Valutazioni: 40000</w:t>
        <w:br/>
        <w:t>- Notizie: 1000</w:t>
        <w:br/>
      </w:r>
    </w:p>
    <w:p>
      <w:pPr>
        <w:pStyle w:val="Heading2"/>
      </w:pPr>
      <w:r>
        <w:t>2.2 Tavola delle operazioni</w:t>
      </w:r>
    </w:p>
    <w:p>
      <w:r>
        <w:br/>
        <w:t>Operazioni principali:</w:t>
        <w:br/>
        <w:t>- Ricerca parchi per regione e tipologia</w:t>
        <w:br/>
        <w:t>- Visualizzazione info e notizie sul parco</w:t>
        <w:br/>
        <w:t>- Prenotazione alloggi e tour guidati</w:t>
        <w:br/>
        <w:t>- Inserimento feedback su itinerari e guide</w:t>
        <w:br/>
        <w:t>- Gestione guide e tour da parte dell’ente</w:t>
        <w:br/>
        <w:t>- Calcolo disponibilità tour e strutture</w:t>
        <w:br/>
      </w:r>
    </w:p>
    <w:p>
      <w:pPr>
        <w:pStyle w:val="Heading2"/>
      </w:pPr>
      <w:r>
        <w:t>2.3 Ristrutturazione dello schema E-R</w:t>
      </w:r>
    </w:p>
    <w:p>
      <w:pPr>
        <w:pStyle w:val="Heading3"/>
      </w:pPr>
      <w:r>
        <w:t>2.3.1 Analisi delle ridondanze</w:t>
      </w:r>
    </w:p>
    <w:p>
      <w:r>
        <w:br/>
        <w:t>Ridondanza analizzata: numero di guide disponibili per itinerario.</w:t>
        <w:br/>
        <w:t>Presente per performance in fase di consultazione utenti.</w:t>
        <w:br/>
        <w:br/>
        <w:t>Operazione: visualizza numero guide disponibili.</w:t>
        <w:br/>
        <w:t>Con ridondanza: accesso diretto al campo precalcolato.</w:t>
        <w:br/>
        <w:t>Senza ridondanza: conteggio dinamico da tabella disponibilità.</w:t>
        <w:br/>
        <w:br/>
        <w:t>Spazio: ridondanza minima.</w:t>
        <w:br/>
        <w:t>Tempo: riduzione drastica del numero di join.</w:t>
        <w:br/>
        <w:t>Decisione: mantenere la ridondanza con regola di aggiornamento.</w:t>
        <w:br/>
      </w:r>
    </w:p>
    <w:p>
      <w:pPr>
        <w:pStyle w:val="Heading3"/>
      </w:pPr>
      <w:r>
        <w:t>2.3.2 Eliminazione delle generalizzazioni</w:t>
      </w:r>
    </w:p>
    <w:p>
      <w:r>
        <w:br/>
        <w:t>La generalizzazione Visitatore → {Adulto, Bambino, Gruppo} è stata eliminata.</w:t>
        <w:br/>
        <w:t>Introdotto attributo “tipoVisitatore” nella tabella Visitatore.</w:t>
        <w:br/>
      </w:r>
    </w:p>
    <w:p>
      <w:pPr>
        <w:pStyle w:val="Heading3"/>
      </w:pPr>
      <w:r>
        <w:t>2.3.3 Eventuale partizionamento/accorpamento</w:t>
      </w:r>
    </w:p>
    <w:p>
      <w:r>
        <w:br/>
        <w:t>Itinerario e TourGuidato restano entità separate per chiarezza.</w:t>
        <w:br/>
        <w:t>Le entità Visitatore e Feedback non sono accorpate.</w:t>
        <w:br/>
      </w:r>
    </w:p>
    <w:p>
      <w:pPr>
        <w:pStyle w:val="Heading3"/>
      </w:pPr>
      <w:r>
        <w:t>2.3.4 Scelta degli identificatori principali</w:t>
      </w:r>
    </w:p>
    <w:p>
      <w:r>
        <w:br/>
        <w:t>Usati ID artificiali per Visitatore, Guida, Itinerario, Struttura, ecc. per efficienza.</w:t>
        <w:br/>
      </w:r>
    </w:p>
    <w:p>
      <w:pPr>
        <w:pStyle w:val="Heading2"/>
      </w:pPr>
      <w:r>
        <w:t>2.4 Schema E-R ristrutturato + regole aziendali</w:t>
      </w:r>
    </w:p>
    <w:p>
      <w:r>
        <w:t>Rimangono invariati rispetto alla versione concettuale, con ID introdotti e generalizzazioni eliminate.</w:t>
      </w:r>
    </w:p>
    <w:p>
      <w:pPr>
        <w:pStyle w:val="Heading2"/>
      </w:pPr>
      <w:r>
        <w:t>2.5 Schema relazionale</w:t>
      </w:r>
    </w:p>
    <w:p>
      <w:r>
        <w:br/>
        <w:t>- AreaProtetta(ID, nome, regione, tipologia, superficieTerrestre, superficieMarina, kmCosta, enteGestore, provvedimento, cets)</w:t>
        <w:br/>
        <w:t>- CentroVisita(ID, nome, parcoID)</w:t>
        <w:br/>
        <w:t>- StrutturaRicettiva(ID, nome, indirizzo, contatti, servizi, trattamenti, ecologico, perScuole, parcheggio, parcoID, cets)</w:t>
        <w:br/>
        <w:t>- Itinerario(ID, nome, segnaletica, partenza, modalità, difficoltà, durata, parcoID)</w:t>
        <w:br/>
        <w:t>- Visitatore(ID, username, password, tipo)</w:t>
        <w:br/>
        <w:t>- Guida(ID, licenza, nome)</w:t>
        <w:br/>
        <w:t>- TourGuidato(ID, itinerarioID, guidaID, orario, maxPartecipanti, stato)</w:t>
        <w:br/>
        <w:t>- DisponibilitàGuida(guidaID, data, orario)</w:t>
        <w:br/>
        <w:t>- Prenotazione(ID, strutturaID, visitatoreID, dataInizio, dataFine, ospiti, stato)</w:t>
        <w:br/>
        <w:t>- PrenotazioneTour(guidaID, tourID, visitatoreID)</w:t>
        <w:br/>
        <w:t>- Commento(ID, testo, data, visitatoreID, itinerarioID)</w:t>
        <w:br/>
        <w:t>- Valutazione(ID, stelle, visitatoreID, targetID, tipoTarget)</w:t>
        <w:br/>
        <w:t>- Notizia(ID, data, titolo, testo, immagine, parcoID)</w:t>
        <w:br/>
      </w:r>
    </w:p>
    <w:p>
      <w:pPr>
        <w:pStyle w:val="Heading1"/>
      </w:pPr>
      <w:r>
        <w:t>3. Implementazione</w:t>
      </w:r>
    </w:p>
    <w:p>
      <w:pPr>
        <w:pStyle w:val="Heading2"/>
      </w:pPr>
      <w:r>
        <w:t>3.1 DDL di creazione del database</w:t>
      </w:r>
    </w:p>
    <w:p>
      <w:r>
        <w:t>Verrà fornito successivamente in file .sql con CREATE TABLE e chiavi.</w:t>
      </w:r>
    </w:p>
    <w:p>
      <w:pPr>
        <w:pStyle w:val="Heading2"/>
      </w:pPr>
      <w:r>
        <w:t>3.2 DML di popolamento</w:t>
      </w:r>
    </w:p>
    <w:p>
      <w:r>
        <w:t>Popolamento delle tabelle con dati realistici per validazione schema.</w:t>
      </w:r>
    </w:p>
    <w:p>
      <w:pPr>
        <w:pStyle w:val="Heading2"/>
      </w:pPr>
      <w:r>
        <w:t>3.3 Operazioni di test</w:t>
      </w:r>
    </w:p>
    <w:p>
      <w:r>
        <w:t>Esempi di DELETE e UPDATE su entità collegate per testare vincoli referenziali.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